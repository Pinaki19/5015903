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AC6B8A">
      <w:pPr>
        <w:ind w:firstLine="1761" w:firstLineChars="400"/>
        <w:rPr>
          <w:rStyle w:val="250"/>
          <w:rFonts w:hint="default"/>
          <w:lang w:val="en-IN"/>
        </w:rPr>
      </w:pPr>
      <w:bookmarkStart w:id="0" w:name="_Toc1079"/>
      <w:r>
        <w:rPr>
          <w:rStyle w:val="250"/>
          <w:rFonts w:hint="default"/>
          <w:lang w:val="en-IN"/>
        </w:rPr>
        <w:t>Week 2 PL/SQL assignment</w:t>
      </w:r>
    </w:p>
    <w:bookmarkEnd w:id="0"/>
    <w:p w14:paraId="5F6E6142">
      <w:pPr>
        <w:pStyle w:val="142"/>
        <w:tabs>
          <w:tab w:val="right" w:pos="8306"/>
        </w:tabs>
        <w:rPr>
          <w:rStyle w:val="250"/>
          <w:rFonts w:hint="default"/>
          <w:lang w:val="en-IN"/>
        </w:rPr>
      </w:pPr>
    </w:p>
    <w:p w14:paraId="5269281D">
      <w:pPr>
        <w:pStyle w:val="142"/>
        <w:tabs>
          <w:tab w:val="right" w:pos="8306"/>
        </w:tabs>
      </w:pPr>
      <w:r>
        <w:rPr>
          <w:rStyle w:val="250"/>
          <w:rFonts w:hint="default"/>
          <w:lang w:val="en-IN"/>
        </w:rPr>
        <w:fldChar w:fldCharType="begin"/>
      </w:r>
      <w:r>
        <w:rPr>
          <w:rStyle w:val="250"/>
          <w:rFonts w:hint="default"/>
          <w:lang w:val="en-IN"/>
        </w:rPr>
        <w:instrText xml:space="preserve">TOC \o "1-2" \h \u </w:instrText>
      </w:r>
      <w:r>
        <w:rPr>
          <w:rStyle w:val="250"/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\l _Toc1079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Week 2 PL/SQL assignment</w:t>
      </w:r>
      <w:r>
        <w:tab/>
      </w:r>
      <w:r>
        <w:fldChar w:fldCharType="begin"/>
      </w:r>
      <w:r>
        <w:instrText xml:space="preserve"> PAGEREF _Toc1079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IN"/>
        </w:rPr>
        <w:fldChar w:fldCharType="end"/>
      </w:r>
    </w:p>
    <w:p w14:paraId="22EAA089">
      <w:pPr>
        <w:pStyle w:val="143"/>
        <w:tabs>
          <w:tab w:val="right" w:pos="8306"/>
        </w:tabs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\l _Toc14297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-- Table Creation</w:t>
      </w:r>
      <w:r>
        <w:tab/>
      </w:r>
      <w:r>
        <w:fldChar w:fldCharType="begin"/>
      </w:r>
      <w:r>
        <w:instrText xml:space="preserve"> PAGEREF _Toc14297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IN"/>
        </w:rPr>
        <w:fldChar w:fldCharType="end"/>
      </w:r>
    </w:p>
    <w:p w14:paraId="0EDFA176">
      <w:pPr>
        <w:pStyle w:val="143"/>
        <w:tabs>
          <w:tab w:val="right" w:pos="8306"/>
        </w:tabs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\l _Toc9283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 w:eastAsia="zh-CN"/>
        </w:rPr>
        <w:t>-- SAMPLE DATA INSERTION</w:t>
      </w:r>
      <w:r>
        <w:tab/>
      </w:r>
      <w:r>
        <w:fldChar w:fldCharType="begin"/>
      </w:r>
      <w:r>
        <w:instrText xml:space="preserve"> PAGEREF _Toc9283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IN"/>
        </w:rPr>
        <w:fldChar w:fldCharType="end"/>
      </w:r>
    </w:p>
    <w:p w14:paraId="7DD911F7">
      <w:pPr>
        <w:pStyle w:val="143"/>
        <w:tabs>
          <w:tab w:val="right" w:pos="8306"/>
        </w:tabs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\l _Toc19017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 w:eastAsia="zh-CN"/>
        </w:rPr>
        <w:t>-- Exercise 1: Control Structures</w:t>
      </w:r>
      <w:r>
        <w:tab/>
      </w:r>
      <w:r>
        <w:fldChar w:fldCharType="begin"/>
      </w:r>
      <w:r>
        <w:instrText xml:space="preserve"> PAGEREF _Toc19017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IN"/>
        </w:rPr>
        <w:fldChar w:fldCharType="end"/>
      </w:r>
    </w:p>
    <w:p w14:paraId="722D49BB">
      <w:pPr>
        <w:pStyle w:val="143"/>
        <w:tabs>
          <w:tab w:val="right" w:pos="8306"/>
        </w:tabs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\l _Toc21208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 w:eastAsia="zh-CN"/>
        </w:rPr>
        <w:t>-- Exercise 2: Error Handling</w:t>
      </w:r>
      <w:r>
        <w:tab/>
      </w:r>
      <w:r>
        <w:fldChar w:fldCharType="begin"/>
      </w:r>
      <w:r>
        <w:instrText xml:space="preserve"> PAGEREF _Toc21208 \h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en-IN"/>
        </w:rPr>
        <w:fldChar w:fldCharType="end"/>
      </w:r>
    </w:p>
    <w:p w14:paraId="4C6DDAC1">
      <w:pPr>
        <w:pStyle w:val="143"/>
        <w:tabs>
          <w:tab w:val="right" w:pos="8306"/>
        </w:tabs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\l _Toc21490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 w:eastAsia="zh-CN"/>
        </w:rPr>
        <w:t>-- Exercise 3: Stored Procedures</w:t>
      </w:r>
      <w:r>
        <w:tab/>
      </w:r>
      <w:r>
        <w:fldChar w:fldCharType="begin"/>
      </w:r>
      <w:r>
        <w:instrText xml:space="preserve"> PAGEREF _Toc21490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/>
          <w:lang w:val="en-IN"/>
        </w:rPr>
        <w:fldChar w:fldCharType="end"/>
      </w:r>
    </w:p>
    <w:p w14:paraId="36EF89F4">
      <w:pPr>
        <w:pStyle w:val="143"/>
        <w:tabs>
          <w:tab w:val="right" w:pos="8306"/>
        </w:tabs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\l _Toc8255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 w:eastAsia="zh-CN"/>
        </w:rPr>
        <w:t>-- Exercise 4: Functions</w:t>
      </w:r>
      <w:r>
        <w:tab/>
      </w:r>
      <w:r>
        <w:fldChar w:fldCharType="begin"/>
      </w:r>
      <w:r>
        <w:instrText xml:space="preserve"> PAGEREF _Toc8255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en-IN"/>
        </w:rPr>
        <w:fldChar w:fldCharType="end"/>
      </w:r>
    </w:p>
    <w:p w14:paraId="728B38F4">
      <w:pPr>
        <w:pStyle w:val="143"/>
        <w:tabs>
          <w:tab w:val="right" w:pos="8306"/>
        </w:tabs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\l _Toc11449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 w:eastAsia="zh-CN"/>
        </w:rPr>
        <w:t>-- Exercise 5: Triggers</w:t>
      </w:r>
      <w:r>
        <w:tab/>
      </w:r>
      <w:r>
        <w:fldChar w:fldCharType="begin"/>
      </w:r>
      <w:r>
        <w:instrText xml:space="preserve"> PAGEREF _Toc11449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/>
          <w:lang w:val="en-IN"/>
        </w:rPr>
        <w:fldChar w:fldCharType="end"/>
      </w:r>
    </w:p>
    <w:p w14:paraId="2E90C4DA">
      <w:pPr>
        <w:pStyle w:val="143"/>
        <w:tabs>
          <w:tab w:val="right" w:pos="8306"/>
        </w:tabs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\l _Toc21146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 w:eastAsia="zh-CN"/>
        </w:rPr>
        <w:t>-- Exercise 6: Cursors</w:t>
      </w:r>
      <w:r>
        <w:tab/>
      </w:r>
      <w:r>
        <w:fldChar w:fldCharType="begin"/>
      </w:r>
      <w:r>
        <w:instrText xml:space="preserve"> PAGEREF _Toc21146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/>
          <w:lang w:val="en-IN"/>
        </w:rPr>
        <w:fldChar w:fldCharType="end"/>
      </w:r>
    </w:p>
    <w:p w14:paraId="1B2B4F03">
      <w:pPr>
        <w:pStyle w:val="143"/>
        <w:tabs>
          <w:tab w:val="right" w:pos="8306"/>
        </w:tabs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\l _Toc24768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 w:eastAsia="zh-CN"/>
        </w:rPr>
        <w:t>-- Exercise 7: Packages</w:t>
      </w:r>
      <w:r>
        <w:tab/>
      </w:r>
      <w:r>
        <w:fldChar w:fldCharType="begin"/>
      </w:r>
      <w:r>
        <w:instrText xml:space="preserve"> PAGEREF _Toc24768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en-IN"/>
        </w:rPr>
        <w:fldChar w:fldCharType="end"/>
      </w:r>
    </w:p>
    <w:p w14:paraId="10FDB75E">
      <w:pPr>
        <w:rPr>
          <w:rStyle w:val="250"/>
          <w:rFonts w:hint="default"/>
          <w:lang w:val="en-IN"/>
        </w:rPr>
      </w:pPr>
      <w:r>
        <w:rPr>
          <w:rFonts w:hint="default"/>
          <w:lang w:val="en-IN"/>
        </w:rPr>
        <w:fldChar w:fldCharType="end"/>
      </w:r>
    </w:p>
    <w:p w14:paraId="0A0504A8">
      <w:pPr>
        <w:rPr>
          <w:rStyle w:val="250"/>
          <w:rFonts w:hint="default"/>
          <w:lang w:val="en-IN"/>
        </w:rPr>
      </w:pPr>
    </w:p>
    <w:p w14:paraId="7736F518">
      <w:pPr>
        <w:rPr>
          <w:rStyle w:val="250"/>
          <w:rFonts w:hint="default"/>
          <w:lang w:val="en-IN"/>
        </w:rPr>
      </w:pPr>
    </w:p>
    <w:p w14:paraId="7FB17547">
      <w:pPr>
        <w:rPr>
          <w:rStyle w:val="250"/>
          <w:rFonts w:hint="default"/>
          <w:lang w:val="en-IN"/>
        </w:rPr>
      </w:pPr>
    </w:p>
    <w:p w14:paraId="7F6BDC08">
      <w:pPr>
        <w:rPr>
          <w:rStyle w:val="250"/>
          <w:rFonts w:hint="default"/>
          <w:lang w:val="en-IN"/>
        </w:rPr>
      </w:pPr>
    </w:p>
    <w:p w14:paraId="39738A3C">
      <w:pPr>
        <w:rPr>
          <w:rStyle w:val="250"/>
          <w:rFonts w:hint="default"/>
          <w:lang w:val="en-IN"/>
        </w:rPr>
      </w:pPr>
    </w:p>
    <w:p w14:paraId="76F781C4">
      <w:pPr>
        <w:rPr>
          <w:rStyle w:val="250"/>
          <w:rFonts w:hint="default"/>
          <w:lang w:val="en-IN"/>
        </w:rPr>
      </w:pPr>
    </w:p>
    <w:p w14:paraId="42060BEE">
      <w:pPr>
        <w:rPr>
          <w:rStyle w:val="250"/>
          <w:rFonts w:hint="default"/>
          <w:lang w:val="en-IN"/>
        </w:rPr>
      </w:pPr>
    </w:p>
    <w:p w14:paraId="2BAC771B">
      <w:pPr>
        <w:rPr>
          <w:rStyle w:val="250"/>
          <w:rFonts w:hint="default"/>
          <w:lang w:val="en-IN"/>
        </w:rPr>
      </w:pPr>
    </w:p>
    <w:p w14:paraId="17257597">
      <w:pPr>
        <w:rPr>
          <w:rStyle w:val="250"/>
          <w:rFonts w:hint="default"/>
          <w:lang w:val="en-IN"/>
        </w:rPr>
      </w:pPr>
    </w:p>
    <w:p w14:paraId="2DB17059">
      <w:pPr>
        <w:bidi w:val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-- Week 2 PL/SQL assignment By Pinaki Banerjee.</w:t>
      </w:r>
    </w:p>
    <w:p w14:paraId="047D3F9B">
      <w:pPr>
        <w:pStyle w:val="3"/>
        <w:bidi w:val="0"/>
        <w:rPr>
          <w:rFonts w:hint="default"/>
          <w:lang w:val="en-IN"/>
        </w:rPr>
      </w:pPr>
      <w:bookmarkStart w:id="1" w:name="_Toc12987"/>
      <w:bookmarkStart w:id="2" w:name="_Toc14297"/>
      <w:bookmarkStart w:id="19" w:name="_GoBack"/>
      <w:bookmarkEnd w:id="19"/>
      <w:r>
        <w:rPr>
          <w:rFonts w:hint="default"/>
          <w:lang w:val="en-IN"/>
        </w:rPr>
        <w:t>-- Table Creation</w:t>
      </w:r>
      <w:bookmarkEnd w:id="1"/>
      <w:bookmarkEnd w:id="2"/>
    </w:p>
    <w:p w14:paraId="272239A0">
      <w:pPr>
        <w:bidi w:val="0"/>
        <w:rPr>
          <w:rFonts w:hint="default"/>
          <w:b w:val="0"/>
          <w:bCs w:val="0"/>
          <w:lang w:val="en-IN" w:eastAsia="zh-CN"/>
        </w:rPr>
      </w:pPr>
      <w:r>
        <w:rPr>
          <w:rFonts w:hint="default"/>
          <w:b w:val="0"/>
          <w:bCs w:val="0"/>
          <w:lang w:val="en-IN" w:eastAsia="zh-CN"/>
        </w:rPr>
        <w:t>-- Tables to be created as given in the question</w:t>
      </w:r>
    </w:p>
    <w:p w14:paraId="0FAFF886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110C7258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CREATE TABLE CUSTOMERS (</w:t>
      </w:r>
    </w:p>
    <w:p w14:paraId="6019A06B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CUSTOMERID   NUMBER PRIMARY KEY,</w:t>
      </w:r>
    </w:p>
    <w:p w14:paraId="5350F929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NAME         VARCHAR2(100),</w:t>
      </w:r>
    </w:p>
    <w:p w14:paraId="66CEC464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DOB          DATE,</w:t>
      </w:r>
    </w:p>
    <w:p w14:paraId="65F2FC63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BALANCE      NUMBER,</w:t>
      </w:r>
    </w:p>
    <w:p w14:paraId="3A06334F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LASTMODIFIED DATE</w:t>
      </w:r>
    </w:p>
    <w:p w14:paraId="1CA4354E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);</w:t>
      </w:r>
    </w:p>
    <w:p w14:paraId="34600A9F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D0054E3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CREATE TABLE ACCOUNTS (</w:t>
      </w:r>
    </w:p>
    <w:p w14:paraId="04DF7FBF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ACCOUNTID    NUMBER PRIMARY KEY,</w:t>
      </w:r>
    </w:p>
    <w:p w14:paraId="29BAD0E6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CUSTOMERID   NUMBER,</w:t>
      </w:r>
    </w:p>
    <w:p w14:paraId="73A09FFC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ACCOUNTTYPE  VARCHAR2(20),</w:t>
      </w:r>
    </w:p>
    <w:p w14:paraId="5BB1DECD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BALANCE      NUMBER,</w:t>
      </w:r>
    </w:p>
    <w:p w14:paraId="1B133A74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LASTMODIFIED DATE,</w:t>
      </w:r>
    </w:p>
    <w:p w14:paraId="09AA0FA2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FOREIGN KEY ( CUSTOMERID )</w:t>
      </w:r>
    </w:p>
    <w:p w14:paraId="379C76A2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    REFERENCES CUSTOMERS ( CUSTOMERID )</w:t>
      </w:r>
    </w:p>
    <w:p w14:paraId="7A4F6953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);</w:t>
      </w:r>
    </w:p>
    <w:p w14:paraId="237AA1D4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CREATE TABLE TRANSACTIONS (</w:t>
      </w:r>
    </w:p>
    <w:p w14:paraId="6CB1AA02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TRANSACTIONID   NUMBER PRIMARY KEY,</w:t>
      </w:r>
    </w:p>
    <w:p w14:paraId="39A8CD77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ACCOUNTID       NUMBER,</w:t>
      </w:r>
    </w:p>
    <w:p w14:paraId="777BEAB8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TRANSACTIONDATE DATE,</w:t>
      </w:r>
    </w:p>
    <w:p w14:paraId="3BA4064A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AMOUNT          NUMBER,</w:t>
      </w:r>
    </w:p>
    <w:p w14:paraId="33D26B47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TRANSACTIONTYPE VARCHAR2(10),</w:t>
      </w:r>
    </w:p>
    <w:p w14:paraId="56C455CF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FOREIGN KEY ( ACCOUNTID )</w:t>
      </w:r>
    </w:p>
    <w:p w14:paraId="39310114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    REFERENCES ACCOUNTS ( ACCOUNTID )</w:t>
      </w:r>
    </w:p>
    <w:p w14:paraId="1E8742D2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);</w:t>
      </w:r>
    </w:p>
    <w:p w14:paraId="62B16DAF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F782B45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CREATE TABLE LOANS (</w:t>
      </w:r>
    </w:p>
    <w:p w14:paraId="278EA4B1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LOANID       NUMBER PRIMARY KEY,</w:t>
      </w:r>
    </w:p>
    <w:p w14:paraId="1DEC070F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CUSTOMERID   NUMBER,</w:t>
      </w:r>
    </w:p>
    <w:p w14:paraId="26FA1FC0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LOANAMOUNT   NUMBER,</w:t>
      </w:r>
    </w:p>
    <w:p w14:paraId="3E0B7EB1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INTERESTRATE NUMBER,</w:t>
      </w:r>
    </w:p>
    <w:p w14:paraId="26F1419B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STARTDATE    DATE,</w:t>
      </w:r>
    </w:p>
    <w:p w14:paraId="6F05B753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ENDDATE      DATE,</w:t>
      </w:r>
    </w:p>
    <w:p w14:paraId="032BB6F0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FOREIGN KEY ( CUSTOMERID )</w:t>
      </w:r>
    </w:p>
    <w:p w14:paraId="6FEDAD93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    REFERENCES CUSTOMERS ( CUSTOMERID )</w:t>
      </w:r>
    </w:p>
    <w:p w14:paraId="6AD68B0C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);</w:t>
      </w:r>
    </w:p>
    <w:p w14:paraId="2C72959B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4DFB5DE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CREATE TABLE EMPLOYEES (</w:t>
      </w:r>
    </w:p>
    <w:p w14:paraId="4EB31888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EMPLOYEEID NUMBER PRIMARY KEY,</w:t>
      </w:r>
    </w:p>
    <w:p w14:paraId="6D170078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NAME       VARCHAR2(100),</w:t>
      </w:r>
    </w:p>
    <w:p w14:paraId="325A61A9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POSITION   VARCHAR2(50),</w:t>
      </w:r>
    </w:p>
    <w:p w14:paraId="4074BFFB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SALARY     NUMBER,</w:t>
      </w:r>
    </w:p>
    <w:p w14:paraId="6B199594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DEPARTMENT VARCHAR2(50),</w:t>
      </w:r>
    </w:p>
    <w:p w14:paraId="127CFC82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    HIREDATE   DATE</w:t>
      </w:r>
    </w:p>
    <w:p w14:paraId="2157DBDB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);</w:t>
      </w:r>
    </w:p>
    <w:p w14:paraId="4F2726B3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7ECF7EC">
      <w:pPr>
        <w:pStyle w:val="3"/>
        <w:bidi w:val="0"/>
        <w:rPr>
          <w:rFonts w:hint="default"/>
          <w:lang w:val="en-IN" w:eastAsia="zh-CN"/>
        </w:rPr>
      </w:pPr>
      <w:bookmarkStart w:id="3" w:name="_Toc1460"/>
      <w:bookmarkStart w:id="4" w:name="_Toc9283"/>
      <w:r>
        <w:rPr>
          <w:rFonts w:hint="default"/>
          <w:lang w:val="en-IN" w:eastAsia="zh-CN"/>
        </w:rPr>
        <w:t>-- SAMPLE DATA INSERTION</w:t>
      </w:r>
      <w:bookmarkEnd w:id="3"/>
      <w:bookmarkEnd w:id="4"/>
    </w:p>
    <w:p w14:paraId="602F032F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32C78349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-- INSERT INTO CUSTOMERS</w:t>
      </w:r>
    </w:p>
    <w:p w14:paraId="523B654A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INSERT INTO CUSTOMERS (CUSTOMERID, NAME, DOB, BALANCE, LASTMODIFIED)</w:t>
      </w:r>
    </w:p>
    <w:p w14:paraId="382F3D6E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VALUES (1, 'John Doe', TO_DATE('1985-05-15', 'YYYY-MM-DD'), 1000, SYSDATE);</w:t>
      </w:r>
    </w:p>
    <w:p w14:paraId="28955003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INSERT INTO CUSTOMERS (CUSTOMERID, NAME, DOB, BALANCE, LASTMODIFIED)</w:t>
      </w:r>
    </w:p>
    <w:p w14:paraId="17A7ED66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VALUES (2, 'Jane Smith', TO_DATE('1990-07-20', 'YYYY-MM-DD'), 1500, SYSDATE);</w:t>
      </w:r>
    </w:p>
    <w:p w14:paraId="05FC3156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A6177CB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-- INSERT INTO ACCOUNTS</w:t>
      </w:r>
    </w:p>
    <w:p w14:paraId="4F7F6E6A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INSERT INTO ACCOUNTS (ACCOUNTID, CUSTOMERID, ACCOUNTTYPE, BALANCE, LASTMODIFIED)</w:t>
      </w:r>
    </w:p>
    <w:p w14:paraId="110883F6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VALUES (1, 1, 'Savings', 1000, SYSDATE);</w:t>
      </w:r>
    </w:p>
    <w:p w14:paraId="6AB8D621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INSERT INTO ACCOUNTS (ACCOUNTID, CUSTOMERID, ACCOUNTTYPE, BALANCE, LASTMODIFIED)</w:t>
      </w:r>
    </w:p>
    <w:p w14:paraId="021815BE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VALUES (2, 2, 'Checking', 1500, SYSDATE);</w:t>
      </w:r>
    </w:p>
    <w:p w14:paraId="3F4F34F4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0D376FB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-- INSTER INTO TRANSACTIONS</w:t>
      </w:r>
    </w:p>
    <w:p w14:paraId="064044EC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INSERT INTO TRANSACTIONS (TRANSACTIONID, ACCOUNTID, TRANSACTIONDATE, AMOUNT, TRANSACTIONTYPE)</w:t>
      </w:r>
    </w:p>
    <w:p w14:paraId="6C22D32C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VALUES (1, 1, SYSDATE, 200, 'Deposit');</w:t>
      </w:r>
    </w:p>
    <w:p w14:paraId="76AC315E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INSERT INTO TRANSACTIONS (TRANSACTIONID, ACCOUNTID, TRANSACTIONDATE, AMOUNT, TRANSACTIONTYPE)</w:t>
      </w:r>
    </w:p>
    <w:p w14:paraId="4D656811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VALUES (2, 2, SYSDATE, 300, 'Withdrawal');</w:t>
      </w:r>
    </w:p>
    <w:p w14:paraId="6873F37B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9270CA6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-- INSERT INTO LOANS</w:t>
      </w:r>
    </w:p>
    <w:p w14:paraId="1177B726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INSERT INTO LOANS (LOANID, CUSTOMERID, LOANAMOUNT, INTERESTRATE, STARTDATE, ENDDATE)</w:t>
      </w:r>
    </w:p>
    <w:p w14:paraId="7D137F56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VALUES (1, 1, 5000, 5, SYSDATE, ADD_MONTHS(SYSDATE, 60));</w:t>
      </w:r>
    </w:p>
    <w:p w14:paraId="2013667B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INSERT INTO LOANS (LOANID, CUSTOMERID, LOANAMOUNT, INTERESTRATE, STARTDATE, ENDDATE)</w:t>
      </w:r>
    </w:p>
    <w:p w14:paraId="324481DE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VALUES (2, 2, 7500, 7, SYSDATE, ADD_MONTHS(SYSDATE, 60));</w:t>
      </w:r>
    </w:p>
    <w:p w14:paraId="256C3E5B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-- INSERT INTO EMPLOYEES</w:t>
      </w:r>
    </w:p>
    <w:p w14:paraId="7BEF1C06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INSERT INTO EMPLOYEES (EMPLOYEEID, NAME, POSITION, SALARY, DEPARTMENT, HIREDATE)</w:t>
      </w:r>
    </w:p>
    <w:p w14:paraId="6A0170D1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VALUES (1, 'Alice Johnson', 'Manager', 70000, 'HR', TO_DATE('2015-06-15', 'YYYY-MM-DD'));</w:t>
      </w:r>
    </w:p>
    <w:p w14:paraId="3CA0A4EC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INSERT INTO EMPLOYEES (EMPLOYEEID, NAME, POSITION, SALARY, DEPARTMENT, HIREDATE)</w:t>
      </w:r>
    </w:p>
    <w:p w14:paraId="31986859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VALUES (2, 'Bob Brown', 'Developer', 60000, 'IT', TO_DATE('2017-03-20', 'YYYY-MM-DD'));</w:t>
      </w:r>
    </w:p>
    <w:p w14:paraId="70CBF8DE">
      <w:pPr>
        <w:bidi w:val="0"/>
        <w:rPr>
          <w:rFonts w:hint="default"/>
          <w:b w:val="0"/>
          <w:bCs w:val="0"/>
          <w:lang w:val="en-IN"/>
        </w:rPr>
      </w:pPr>
    </w:p>
    <w:p w14:paraId="0E7F3901">
      <w:pPr>
        <w:bidi w:val="0"/>
        <w:rPr>
          <w:rFonts w:hint="default"/>
          <w:b w:val="0"/>
          <w:bCs w:val="0"/>
          <w:lang w:val="en-IN"/>
        </w:rPr>
      </w:pPr>
    </w:p>
    <w:p w14:paraId="558F6A71">
      <w:pPr>
        <w:pStyle w:val="3"/>
        <w:bidi w:val="0"/>
        <w:rPr>
          <w:rFonts w:hint="default"/>
          <w:lang w:val="en-IN"/>
        </w:rPr>
      </w:pPr>
      <w:bookmarkStart w:id="5" w:name="_Toc29435"/>
      <w:bookmarkStart w:id="6" w:name="_Toc19017"/>
      <w:r>
        <w:rPr>
          <w:rFonts w:hint="default"/>
          <w:lang w:val="en-IN" w:eastAsia="zh-CN"/>
        </w:rPr>
        <w:t>-- Exercise 1: Control Structures</w:t>
      </w:r>
      <w:bookmarkEnd w:id="5"/>
      <w:bookmarkEnd w:id="6"/>
    </w:p>
    <w:p w14:paraId="5B0DE68F">
      <w:pPr>
        <w:bidi w:val="0"/>
        <w:rPr>
          <w:rFonts w:hint="default"/>
          <w:b w:val="0"/>
          <w:bCs w:val="0"/>
          <w:lang w:val="en-IN"/>
        </w:rPr>
      </w:pPr>
    </w:p>
    <w:p w14:paraId="0D1B255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02A3CAC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1: The bank wants to apply a discount to loan interest rates for customers above 60 years old.</w:t>
      </w:r>
    </w:p>
    <w:p w14:paraId="6D53AABE">
      <w:pPr>
        <w:bidi w:val="0"/>
        <w:rPr>
          <w:rFonts w:hint="default"/>
          <w:b w:val="0"/>
          <w:bCs w:val="0"/>
          <w:lang w:val="en-IN"/>
        </w:rPr>
      </w:pPr>
    </w:p>
    <w:p w14:paraId="13A66E4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Write a PL/SQL block that loops through all customers, checks their age, </w:t>
      </w:r>
    </w:p>
    <w:p w14:paraId="37938C1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and if they are above 60, apply a 1% discount to their current loan interest rates.</w:t>
      </w:r>
    </w:p>
    <w:p w14:paraId="7CBC523F">
      <w:pPr>
        <w:bidi w:val="0"/>
        <w:rPr>
          <w:rFonts w:hint="default"/>
          <w:b w:val="0"/>
          <w:bCs w:val="0"/>
          <w:lang w:val="en-IN"/>
        </w:rPr>
      </w:pPr>
    </w:p>
    <w:p w14:paraId="6A19C95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554A1411">
      <w:pPr>
        <w:bidi w:val="0"/>
        <w:rPr>
          <w:rFonts w:hint="default"/>
          <w:b w:val="0"/>
          <w:bCs w:val="0"/>
          <w:lang w:val="en-IN"/>
        </w:rPr>
      </w:pPr>
    </w:p>
    <w:p w14:paraId="4A8035C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CUSTOMERS;</w:t>
      </w:r>
    </w:p>
    <w:p w14:paraId="009AA1A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LOANS;</w:t>
      </w:r>
    </w:p>
    <w:p w14:paraId="22719908">
      <w:pPr>
        <w:bidi w:val="0"/>
        <w:rPr>
          <w:rFonts w:hint="default"/>
          <w:b w:val="0"/>
          <w:bCs w:val="0"/>
          <w:lang w:val="en-IN"/>
        </w:rPr>
      </w:pPr>
    </w:p>
    <w:p w14:paraId="12991F8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27332E1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DECLARE</w:t>
      </w:r>
    </w:p>
    <w:p w14:paraId="13857E4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CURSOR CUSTOMER_CURSOR IS</w:t>
      </w:r>
    </w:p>
    <w:p w14:paraId="61AB94E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SELECT CUSTOMERID, EXTRACT(YEAR FROM SYSDATE) - EXTRACT(YEAR FROM DOB) AS AGE</w:t>
      </w:r>
    </w:p>
    <w:p w14:paraId="2CC595A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FROM CUSTOMERS;</w:t>
      </w:r>
    </w:p>
    <w:p w14:paraId="2A9938C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VAR_CUSTOMER_ID CUSTOMERS.CUSTOMERID%TYPE;</w:t>
      </w:r>
    </w:p>
    <w:p w14:paraId="34E4C02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VAR_AGE NUMBER;</w:t>
      </w:r>
    </w:p>
    <w:p w14:paraId="1149F2C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14B575E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FOR CUSTOMER_RECORD IN CUSTOMER_CURSOR LOOP</w:t>
      </w:r>
    </w:p>
    <w:p w14:paraId="64ECBF5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VAR_CUSTOMER_ID := CUSTOMER_RECORD.CUSTOMERID;</w:t>
      </w:r>
    </w:p>
    <w:p w14:paraId="11F0E56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VAR_AGE := CUSTOMER_RECORD.AGE;</w:t>
      </w:r>
    </w:p>
    <w:p w14:paraId="34F6E8B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IF VAR_AGE &gt; 60 THEN</w:t>
      </w:r>
    </w:p>
    <w:p w14:paraId="5388E61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UPDATE LOANS</w:t>
      </w:r>
    </w:p>
    <w:p w14:paraId="59B264C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SET INTERESTRATE = INTERESTRATE - 1</w:t>
      </w:r>
    </w:p>
    <w:p w14:paraId="0C57CF6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WHERE CUSTOMERID = VAR_CUSTOMER_ID;</w:t>
      </w:r>
    </w:p>
    <w:p w14:paraId="7340DD5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ELSE</w:t>
      </w:r>
    </w:p>
    <w:p w14:paraId="603A267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DBMS_OUTPUT.PUT_LINE('CUSTOMER WITH CUSTOMER ID : ' || VAR_CUSTOMER_ID || ' IS OF AGE : ' || VAR_AGE);</w:t>
      </w:r>
    </w:p>
    <w:p w14:paraId="5581FD2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DBMS_OUTPUT.PUT_LINE('NO CHANGE IN LOAN');</w:t>
      </w:r>
    </w:p>
    <w:p w14:paraId="69BF783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END IF;</w:t>
      </w:r>
    </w:p>
    <w:p w14:paraId="0507A46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LOOP;</w:t>
      </w:r>
    </w:p>
    <w:p w14:paraId="1CDAC41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COMMIT;</w:t>
      </w:r>
    </w:p>
    <w:p w14:paraId="006BD7F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END;</w:t>
      </w:r>
    </w:p>
    <w:p w14:paraId="7995B07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2BD5E1ED">
      <w:pPr>
        <w:bidi w:val="0"/>
        <w:rPr>
          <w:rFonts w:hint="default"/>
          <w:b w:val="0"/>
          <w:bCs w:val="0"/>
          <w:lang w:val="en-IN"/>
        </w:rPr>
      </w:pPr>
    </w:p>
    <w:p w14:paraId="10AADFB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LOANS;</w:t>
      </w:r>
    </w:p>
    <w:p w14:paraId="1DC0982D">
      <w:pPr>
        <w:bidi w:val="0"/>
        <w:rPr>
          <w:rFonts w:hint="default"/>
          <w:b w:val="0"/>
          <w:bCs w:val="0"/>
          <w:lang w:val="en-IN"/>
        </w:rPr>
      </w:pPr>
    </w:p>
    <w:p w14:paraId="59C7325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5DE6C44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2: A customer can be promoted to VIP status based on their balance.</w:t>
      </w:r>
    </w:p>
    <w:p w14:paraId="13F63CA0">
      <w:pPr>
        <w:bidi w:val="0"/>
        <w:rPr>
          <w:rFonts w:hint="default"/>
          <w:b w:val="0"/>
          <w:bCs w:val="0"/>
          <w:lang w:val="en-IN"/>
        </w:rPr>
      </w:pPr>
    </w:p>
    <w:p w14:paraId="5C1640E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Write a PL/SQL block that iterates through all customers and sets a flag IsVIP to TRUE </w:t>
      </w:r>
    </w:p>
    <w:p w14:paraId="1A4084D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for those with a balance over $10,000.</w:t>
      </w:r>
    </w:p>
    <w:p w14:paraId="2ED9C861">
      <w:pPr>
        <w:bidi w:val="0"/>
        <w:rPr>
          <w:rFonts w:hint="default"/>
          <w:b w:val="0"/>
          <w:bCs w:val="0"/>
          <w:lang w:val="en-IN"/>
        </w:rPr>
      </w:pPr>
    </w:p>
    <w:p w14:paraId="12F9B8F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1C420E9D">
      <w:pPr>
        <w:bidi w:val="0"/>
        <w:rPr>
          <w:rFonts w:hint="default"/>
          <w:b w:val="0"/>
          <w:bCs w:val="0"/>
          <w:lang w:val="en-IN"/>
        </w:rPr>
      </w:pPr>
    </w:p>
    <w:p w14:paraId="09B2C72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DESC CUSTOMERS;</w:t>
      </w:r>
    </w:p>
    <w:p w14:paraId="36940EF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ALTER TABLE CUSTOMERS ADD ISVIP CHAR(10) CONSTRAINT CHK1 CHECK(ISVIP IN ('TRUE','FALSE')) ;</w:t>
      </w:r>
    </w:p>
    <w:p w14:paraId="21CB4A69">
      <w:pPr>
        <w:bidi w:val="0"/>
        <w:rPr>
          <w:rFonts w:hint="default"/>
          <w:b w:val="0"/>
          <w:bCs w:val="0"/>
          <w:lang w:val="en-IN"/>
        </w:rPr>
      </w:pPr>
    </w:p>
    <w:p w14:paraId="395303A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CUSTOMERS;</w:t>
      </w:r>
    </w:p>
    <w:p w14:paraId="23C409D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5699758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DECLARE</w:t>
      </w:r>
    </w:p>
    <w:p w14:paraId="480429D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CURSOR CUSTOMER_CURSOR IS</w:t>
      </w:r>
    </w:p>
    <w:p w14:paraId="2410EA8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SELECT CUSTOMERID, BALANCE</w:t>
      </w:r>
    </w:p>
    <w:p w14:paraId="2F1E728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FROM CUSTOMERS;</w:t>
      </w:r>
    </w:p>
    <w:p w14:paraId="2090F7D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VAR_CUSTOMER_ID CUSTOMERS.CUSTOMERID%TYPE;</w:t>
      </w:r>
    </w:p>
    <w:p w14:paraId="025C0F1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VAR_BALANCE CUSTOMERS.BALANCE%TYPE;</w:t>
      </w:r>
    </w:p>
    <w:p w14:paraId="4AA653B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01B00E0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FOR CUSTOMER_RECORD IN CUSTOMER_CURSOR LOOP</w:t>
      </w:r>
    </w:p>
    <w:p w14:paraId="393570F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VAR_CUSTOMER_ID := CUSTOMER_RECORD.CUSTOMERID;</w:t>
      </w:r>
    </w:p>
    <w:p w14:paraId="3B06610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VAR_BALANCE := CUSTOMER_RECORD.BALANCE;</w:t>
      </w:r>
    </w:p>
    <w:p w14:paraId="01A9A7B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IF VAR_BALANCE &gt; 10000 THEN</w:t>
      </w:r>
    </w:p>
    <w:p w14:paraId="0BE329C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DBMS_OUTPUT.PUT_LINE('CUSTOMER ID : ' || VAR_CUSTOMER_ID || ' HAS BALANCE GREATER THAN 10000');</w:t>
      </w:r>
    </w:p>
    <w:p w14:paraId="44950C7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UPDATE CUSTOMERS</w:t>
      </w:r>
    </w:p>
    <w:p w14:paraId="6673988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SET ISVIP = 'TRUE'</w:t>
      </w:r>
    </w:p>
    <w:p w14:paraId="69C4975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WHERE CUSTOMERID = VAR_CUSTOMER_ID;</w:t>
      </w:r>
    </w:p>
    <w:p w14:paraId="219FA67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ELSE</w:t>
      </w:r>
    </w:p>
    <w:p w14:paraId="0E6D540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DBMS_OUTPUT.PUT_LINE('CUSTOMER ID : ' || VAR_CUSTOMER_ID || ' HAS BALANCE LESSER THAN 10000');</w:t>
      </w:r>
    </w:p>
    <w:p w14:paraId="538CDCF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UPDATE CUSTOMERS</w:t>
      </w:r>
    </w:p>
    <w:p w14:paraId="411DC03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SET ISVIP = 'FALSE'</w:t>
      </w:r>
    </w:p>
    <w:p w14:paraId="166A911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WHERE CUSTOMERID = VAR_CUSTOMER_ID;</w:t>
      </w:r>
    </w:p>
    <w:p w14:paraId="1234355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END IF;</w:t>
      </w:r>
    </w:p>
    <w:p w14:paraId="0261857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LOOP;</w:t>
      </w:r>
    </w:p>
    <w:p w14:paraId="5DB0561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COMMIT;</w:t>
      </w:r>
    </w:p>
    <w:p w14:paraId="75ADA99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END;</w:t>
      </w:r>
    </w:p>
    <w:p w14:paraId="37FC18D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289EF5B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CUSTOMERS;</w:t>
      </w:r>
    </w:p>
    <w:p w14:paraId="6D9027EA">
      <w:pPr>
        <w:bidi w:val="0"/>
        <w:rPr>
          <w:rFonts w:hint="default"/>
          <w:b w:val="0"/>
          <w:bCs w:val="0"/>
          <w:lang w:val="en-IN"/>
        </w:rPr>
      </w:pPr>
    </w:p>
    <w:p w14:paraId="034765F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180DB88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3: The bank wants to send reminders to customers whose loans are due within the next 30 days.</w:t>
      </w:r>
    </w:p>
    <w:p w14:paraId="1509B378">
      <w:pPr>
        <w:bidi w:val="0"/>
        <w:rPr>
          <w:rFonts w:hint="default"/>
          <w:b w:val="0"/>
          <w:bCs w:val="0"/>
          <w:lang w:val="en-IN"/>
        </w:rPr>
      </w:pPr>
    </w:p>
    <w:p w14:paraId="0111C02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Write a PL/SQL block that fetches all loans due in the next 30 days and prints a reminder </w:t>
      </w:r>
    </w:p>
    <w:p w14:paraId="4CB97AC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message for each customer.</w:t>
      </w:r>
    </w:p>
    <w:p w14:paraId="6090715A">
      <w:pPr>
        <w:bidi w:val="0"/>
        <w:rPr>
          <w:rFonts w:hint="default"/>
          <w:b w:val="0"/>
          <w:bCs w:val="0"/>
          <w:lang w:val="en-IN"/>
        </w:rPr>
      </w:pPr>
    </w:p>
    <w:p w14:paraId="448D5F4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052D982E">
      <w:pPr>
        <w:bidi w:val="0"/>
        <w:rPr>
          <w:rFonts w:hint="default"/>
          <w:b w:val="0"/>
          <w:bCs w:val="0"/>
          <w:lang w:val="en-IN"/>
        </w:rPr>
      </w:pPr>
    </w:p>
    <w:p w14:paraId="5FC054E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0EB538B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DECLARE</w:t>
      </w:r>
    </w:p>
    <w:p w14:paraId="4BAC588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CURSOR CUR_LOANS IS</w:t>
      </w:r>
    </w:p>
    <w:p w14:paraId="38A373A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SELECT L.LOANID, L.CUSTOMERID, C.NAME, L.ENDDATE</w:t>
      </w:r>
    </w:p>
    <w:p w14:paraId="1031BF4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FROM LOANS L</w:t>
      </w:r>
    </w:p>
    <w:p w14:paraId="0E663AF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JOIN CUSTOMERS C ON L.CUSTOMERID = C.CUSTOMERID</w:t>
      </w:r>
    </w:p>
    <w:p w14:paraId="62CF9CD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WHERE L.ENDDATE BETWEEN SYSDATE AND SYSDATE + 30;</w:t>
      </w:r>
    </w:p>
    <w:p w14:paraId="43B1C8D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2E83321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V_LOAN_ID LOANS.LOANID%TYPE;</w:t>
      </w:r>
    </w:p>
    <w:p w14:paraId="511EA34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V_CUSTOMER_ID LOANS.CUSTOMERID%TYPE;</w:t>
      </w:r>
    </w:p>
    <w:p w14:paraId="5467C60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V_CUSTOMER_NAME CUSTOMERS.NAME%TYPE;</w:t>
      </w:r>
    </w:p>
    <w:p w14:paraId="764A045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V_END_DATE LOANS.ENDDATE%TYPE;</w:t>
      </w:r>
    </w:p>
    <w:p w14:paraId="3D2C3AE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V_FOUND BOOLEAN := FALSE;</w:t>
      </w:r>
    </w:p>
    <w:p w14:paraId="46256A4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19A1301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OPEN CUR_LOANS;</w:t>
      </w:r>
    </w:p>
    <w:p w14:paraId="15DEAAB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LOOP</w:t>
      </w:r>
    </w:p>
    <w:p w14:paraId="0E6CAF7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FETCH CUR_LOANS INTO V_LOAN_ID, V_CUSTOMER_ID, V_CUSTOMER_NAME, V_END_DATE;</w:t>
      </w:r>
    </w:p>
    <w:p w14:paraId="0DFF38F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EXIT WHEN CUR_LOANS%NOTFOUND;</w:t>
      </w:r>
    </w:p>
    <w:p w14:paraId="34744B4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    </w:t>
      </w:r>
    </w:p>
    <w:p w14:paraId="0881150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V_FOUND := TRUE;</w:t>
      </w:r>
    </w:p>
    <w:p w14:paraId="2C1EB8B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DBMS_OUTPUT.PUT_LINE('Reminder: Loan ' || V_LOAN_ID || ' for customer ' || V_CUSTOMER_NAME || ' (ID: ' || V_CUSTOMER_ID || ') is due on ' || TO_CHAR(V_END_DATE, 'YYYY-MM-DD'));</w:t>
      </w:r>
    </w:p>
    <w:p w14:paraId="7BFB27E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LOOP;</w:t>
      </w:r>
    </w:p>
    <w:p w14:paraId="41EA170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CLOSE CUR_LOANS;</w:t>
      </w:r>
    </w:p>
    <w:p w14:paraId="48043647">
      <w:pPr>
        <w:bidi w:val="0"/>
        <w:rPr>
          <w:rFonts w:hint="default"/>
          <w:b w:val="0"/>
          <w:bCs w:val="0"/>
          <w:lang w:val="en-IN"/>
        </w:rPr>
      </w:pPr>
    </w:p>
    <w:p w14:paraId="73868CD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IF NOT V_FOUND THEN</w:t>
      </w:r>
    </w:p>
    <w:p w14:paraId="2D40BE2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DBMS_OUTPUT.PUT_LINE('No loans are due within the next 30 days.');</w:t>
      </w:r>
    </w:p>
    <w:p w14:paraId="75732B9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IF;</w:t>
      </w:r>
    </w:p>
    <w:p w14:paraId="2276050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END;</w:t>
      </w:r>
    </w:p>
    <w:p w14:paraId="3749C16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2CE5E114">
      <w:pPr>
        <w:bidi w:val="0"/>
        <w:rPr>
          <w:rFonts w:hint="default"/>
          <w:b w:val="0"/>
          <w:bCs w:val="0"/>
          <w:lang w:val="en-IN"/>
        </w:rPr>
      </w:pPr>
    </w:p>
    <w:p w14:paraId="452EE619">
      <w:pPr>
        <w:pStyle w:val="3"/>
        <w:bidi w:val="0"/>
        <w:rPr>
          <w:rFonts w:hint="default"/>
          <w:lang w:val="en-IN"/>
        </w:rPr>
      </w:pPr>
      <w:bookmarkStart w:id="7" w:name="_Toc26559"/>
      <w:bookmarkStart w:id="8" w:name="_Toc21208"/>
      <w:r>
        <w:rPr>
          <w:rFonts w:hint="default"/>
          <w:lang w:val="en-IN" w:eastAsia="zh-CN"/>
        </w:rPr>
        <w:t>-- Exercise 2: Error Handling</w:t>
      </w:r>
      <w:bookmarkEnd w:id="7"/>
      <w:bookmarkEnd w:id="8"/>
    </w:p>
    <w:p w14:paraId="2C7036A1">
      <w:pPr>
        <w:bidi w:val="0"/>
        <w:rPr>
          <w:rFonts w:hint="default"/>
          <w:b w:val="0"/>
          <w:bCs w:val="0"/>
          <w:lang w:val="en-IN"/>
        </w:rPr>
      </w:pPr>
    </w:p>
    <w:p w14:paraId="177AC20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7444885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1: Handle exceptions during fund transfers between accounts.</w:t>
      </w:r>
    </w:p>
    <w:p w14:paraId="0E3899A8">
      <w:pPr>
        <w:bidi w:val="0"/>
        <w:rPr>
          <w:rFonts w:hint="default"/>
          <w:b w:val="0"/>
          <w:bCs w:val="0"/>
          <w:lang w:val="en-IN"/>
        </w:rPr>
      </w:pPr>
    </w:p>
    <w:p w14:paraId="01B5500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Write a stored procedure SafeTransferFunds that transfers funds between two accounts. </w:t>
      </w:r>
    </w:p>
    <w:p w14:paraId="6F7E9F3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Ensure that if any error occurs (e.g., insufficient funds), an appropriate error message is logged </w:t>
      </w:r>
    </w:p>
    <w:p w14:paraId="58EE2E8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and the transaction is rolled back.</w:t>
      </w:r>
    </w:p>
    <w:p w14:paraId="6624A52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46A74B1B">
      <w:pPr>
        <w:bidi w:val="0"/>
        <w:rPr>
          <w:rFonts w:hint="default"/>
          <w:b w:val="0"/>
          <w:bCs w:val="0"/>
          <w:lang w:val="en-IN"/>
        </w:rPr>
      </w:pPr>
    </w:p>
    <w:p w14:paraId="0BBAF8C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ACCOUNTS;</w:t>
      </w:r>
    </w:p>
    <w:p w14:paraId="46F199E3">
      <w:pPr>
        <w:bidi w:val="0"/>
        <w:rPr>
          <w:rFonts w:hint="default"/>
          <w:b w:val="0"/>
          <w:bCs w:val="0"/>
          <w:lang w:val="en-IN"/>
        </w:rPr>
      </w:pPr>
    </w:p>
    <w:p w14:paraId="29DC5EC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717E355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OR REPLACE PROCEDURE SAFETRANSFERFUNDS(</w:t>
      </w:r>
    </w:p>
    <w:p w14:paraId="1B85C76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P_FROM_ACCOUNT_ID IN ACCOUNTS.ACCOUNTID%TYPE,</w:t>
      </w:r>
    </w:p>
    <w:p w14:paraId="07F2C16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P_TO_ACCOUNT_ID IN ACCOUNTS.ACCOUNTID%TYPE,</w:t>
      </w:r>
    </w:p>
    <w:p w14:paraId="48F1D26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P_AMOUNT IN NUMBER</w:t>
      </w:r>
    </w:p>
    <w:p w14:paraId="541C3D4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) AS</w:t>
      </w:r>
    </w:p>
    <w:p w14:paraId="48F9112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V_FROM_BALANCE ACCOUNTS.BALANCE%TYPE;</w:t>
      </w:r>
    </w:p>
    <w:p w14:paraId="28AE56E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V_TO_BALANCE ACCOUNTS.BALANCE%TYPE;</w:t>
      </w:r>
    </w:p>
    <w:p w14:paraId="4949AB6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393BEBC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56048B8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SELECT BALANCE INTO V_FROM_BALANCE</w:t>
      </w:r>
    </w:p>
    <w:p w14:paraId="50AC157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FROM ACCOUNTS</w:t>
      </w:r>
    </w:p>
    <w:p w14:paraId="0A9881C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WHERE ACCOUNTID = P_FROM_ACCOUNT_ID</w:t>
      </w:r>
    </w:p>
    <w:p w14:paraId="4F26572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FOR UPDATE;</w:t>
      </w:r>
    </w:p>
    <w:p w14:paraId="73A59AC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397AFFB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SELECT BALANCE INTO V_TO_BALANCE</w:t>
      </w:r>
    </w:p>
    <w:p w14:paraId="19FFB7D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FROM ACCOUNTS</w:t>
      </w:r>
    </w:p>
    <w:p w14:paraId="0D51CA1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WHERE ACCOUNTID = P_TO_ACCOUNT_ID</w:t>
      </w:r>
    </w:p>
    <w:p w14:paraId="7464E9B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FOR UPDATE;</w:t>
      </w:r>
    </w:p>
    <w:p w14:paraId="696874B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14ACCA9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-- Check for sufficient funds</w:t>
      </w:r>
    </w:p>
    <w:p w14:paraId="0037E76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IF V_FROM_BALANCE &lt; P_AMOUNT THEN</w:t>
      </w:r>
    </w:p>
    <w:p w14:paraId="494E1F2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RAISE_APPLICATION_ERROR(-20001, 'Insufficient funds in the source account.');</w:t>
      </w:r>
    </w:p>
    <w:p w14:paraId="756E1DF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IF;</w:t>
      </w:r>
    </w:p>
    <w:p w14:paraId="4A751AF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38C4697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-- Perform the transfer</w:t>
      </w:r>
    </w:p>
    <w:p w14:paraId="0C633AD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UPDATE ACCOUNTS</w:t>
      </w:r>
    </w:p>
    <w:p w14:paraId="63DCF19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SET BALANCE = BALANCE - P_AMOUNT,</w:t>
      </w:r>
    </w:p>
    <w:p w14:paraId="4A0C417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LASTMODIFIED = SYSDATE</w:t>
      </w:r>
    </w:p>
    <w:p w14:paraId="50BEA57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WHERE ACCOUNTID = P_FROM_ACCOUNT_ID;</w:t>
      </w:r>
    </w:p>
    <w:p w14:paraId="1F801AC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5C1BE09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UPDATE ACCOUNTS</w:t>
      </w:r>
    </w:p>
    <w:p w14:paraId="232AD7E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SET BALANCE = BALANCE + P_AMOUNT,</w:t>
      </w:r>
    </w:p>
    <w:p w14:paraId="3E1DA39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LASTMODIFIED = SYSDATE</w:t>
      </w:r>
    </w:p>
    <w:p w14:paraId="6B5D6AE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WHERE ACCOUNTID = P_TO_ACCOUNT_ID;</w:t>
      </w:r>
    </w:p>
    <w:p w14:paraId="1BE64C9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216FF97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COMMIT;</w:t>
      </w:r>
    </w:p>
    <w:p w14:paraId="3CD9942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DBMS_OUTPUT.PUT_LINE('Transfer successful.');</w:t>
      </w:r>
    </w:p>
    <w:p w14:paraId="5BEEF90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EXCEPTION</w:t>
      </w:r>
    </w:p>
    <w:p w14:paraId="4B09A1A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WHEN OTHERS THEN</w:t>
      </w:r>
    </w:p>
    <w:p w14:paraId="4A63043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ROLLBACK;</w:t>
      </w:r>
    </w:p>
    <w:p w14:paraId="2F3F2F8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DBMS_OUTPUT.PUT_LINE('Transfer failed: ' || SQLERRM);</w:t>
      </w:r>
    </w:p>
    <w:p w14:paraId="257921D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 SAFETRANSFERFUNDS;</w:t>
      </w:r>
    </w:p>
    <w:p w14:paraId="594398B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5C38C762">
      <w:pPr>
        <w:bidi w:val="0"/>
        <w:rPr>
          <w:rFonts w:hint="default"/>
          <w:b w:val="0"/>
          <w:bCs w:val="0"/>
          <w:lang w:val="en-IN"/>
        </w:rPr>
      </w:pPr>
    </w:p>
    <w:p w14:paraId="6EF6068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EXEC SAFETRANSFERFUNDS(2,1,500);</w:t>
      </w:r>
    </w:p>
    <w:p w14:paraId="6B9C9BD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ACCOUNTS;</w:t>
      </w:r>
    </w:p>
    <w:p w14:paraId="7F080B1F">
      <w:pPr>
        <w:bidi w:val="0"/>
        <w:rPr>
          <w:rFonts w:hint="default"/>
          <w:b w:val="0"/>
          <w:bCs w:val="0"/>
          <w:lang w:val="en-IN"/>
        </w:rPr>
      </w:pPr>
    </w:p>
    <w:p w14:paraId="3C85512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3809BBE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2: Manage errors when updating employee salaries.</w:t>
      </w:r>
    </w:p>
    <w:p w14:paraId="12E0D489">
      <w:pPr>
        <w:bidi w:val="0"/>
        <w:rPr>
          <w:rFonts w:hint="default"/>
          <w:b w:val="0"/>
          <w:bCs w:val="0"/>
          <w:lang w:val="en-IN"/>
        </w:rPr>
      </w:pPr>
    </w:p>
    <w:p w14:paraId="0460CA9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Write a stored procedure UpdateSalary that increases the salary of an employee by a given percentage. </w:t>
      </w:r>
    </w:p>
    <w:p w14:paraId="0CDBCFE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If the employee ID does not exist, handle the exception and log an error message.</w:t>
      </w:r>
    </w:p>
    <w:p w14:paraId="6996D974">
      <w:pPr>
        <w:bidi w:val="0"/>
        <w:rPr>
          <w:rFonts w:hint="default"/>
          <w:b w:val="0"/>
          <w:bCs w:val="0"/>
          <w:lang w:val="en-IN"/>
        </w:rPr>
      </w:pPr>
    </w:p>
    <w:p w14:paraId="6E6B047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72B0C3EE">
      <w:pPr>
        <w:bidi w:val="0"/>
        <w:rPr>
          <w:rFonts w:hint="default"/>
          <w:b w:val="0"/>
          <w:bCs w:val="0"/>
          <w:lang w:val="en-IN"/>
        </w:rPr>
      </w:pPr>
    </w:p>
    <w:p w14:paraId="102BF47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EMPLOYEES;</w:t>
      </w:r>
    </w:p>
    <w:p w14:paraId="1BE11CBE">
      <w:pPr>
        <w:bidi w:val="0"/>
        <w:rPr>
          <w:rFonts w:hint="default"/>
          <w:b w:val="0"/>
          <w:bCs w:val="0"/>
          <w:lang w:val="en-IN"/>
        </w:rPr>
      </w:pPr>
    </w:p>
    <w:p w14:paraId="756CA33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263248D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OR REPLACE PROCEDURE UPDATESALARY(</w:t>
      </w:r>
    </w:p>
    <w:p w14:paraId="638ADF0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P_EMPLOYEE_ID IN EMPLOYEES.EMPLOYEEID%TYPE,</w:t>
      </w:r>
    </w:p>
    <w:p w14:paraId="2029762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P_PERCENTAGE IN NUMBER</w:t>
      </w:r>
    </w:p>
    <w:p w14:paraId="3E7A619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) AS</w:t>
      </w:r>
    </w:p>
    <w:p w14:paraId="31E960A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V_OLD_SALARY EMPLOYEES.SALARY%TYPE;</w:t>
      </w:r>
    </w:p>
    <w:p w14:paraId="4D6836C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2CC00BF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-- Fetch the current salary</w:t>
      </w:r>
    </w:p>
    <w:p w14:paraId="3E29948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SELECT SALARY INTO V_OLD_SALARY</w:t>
      </w:r>
    </w:p>
    <w:p w14:paraId="51AA6E5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FROM EMPLOYEES</w:t>
      </w:r>
    </w:p>
    <w:p w14:paraId="3DDA8EF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WHERE EMPLOYEEID = P_EMPLOYEE_ID;</w:t>
      </w:r>
    </w:p>
    <w:p w14:paraId="1C68A4CF">
      <w:pPr>
        <w:bidi w:val="0"/>
        <w:rPr>
          <w:rFonts w:hint="default"/>
          <w:b w:val="0"/>
          <w:bCs w:val="0"/>
          <w:lang w:val="en-IN"/>
        </w:rPr>
      </w:pPr>
    </w:p>
    <w:p w14:paraId="30A9E90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-- Update the salary</w:t>
      </w:r>
    </w:p>
    <w:p w14:paraId="05C70D8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UPDATE EMPLOYEES</w:t>
      </w:r>
    </w:p>
    <w:p w14:paraId="2F5FBDE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SET SALARY = SALARY * (1 + P_PERCENTAGE / 100),</w:t>
      </w:r>
    </w:p>
    <w:p w14:paraId="4854008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HIREDATE = SYSDATE</w:t>
      </w:r>
    </w:p>
    <w:p w14:paraId="363A2E8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WHERE EMPLOYEEID = P_EMPLOYEE_ID;</w:t>
      </w:r>
    </w:p>
    <w:p w14:paraId="6BF9FCF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17EB2ED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COMMIT;</w:t>
      </w:r>
    </w:p>
    <w:p w14:paraId="0DAF256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DBMS_OUTPUT.PUT_LINE('Salary updated successfully.');</w:t>
      </w:r>
    </w:p>
    <w:p w14:paraId="5E448ED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EXCEPTION</w:t>
      </w:r>
    </w:p>
    <w:p w14:paraId="1D42327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WHEN NO_DATA_FOUND THEN</w:t>
      </w:r>
    </w:p>
    <w:p w14:paraId="2240A33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DBMS_OUTPUT.PUT_LINE('Error: Employee ID ' || P_EMPLOYEE_ID || ' does not exist.');</w:t>
      </w:r>
    </w:p>
    <w:p w14:paraId="14A66D9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WHEN OTHERS THEN</w:t>
      </w:r>
    </w:p>
    <w:p w14:paraId="257A5D1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ROLLBACK;</w:t>
      </w:r>
    </w:p>
    <w:p w14:paraId="05C6396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DBMS_OUTPUT.PUT_LINE('Salary update failed: ' || SQLERRM);</w:t>
      </w:r>
    </w:p>
    <w:p w14:paraId="6E21274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 UPDATESALARY;</w:t>
      </w:r>
    </w:p>
    <w:p w14:paraId="1FC1567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7C595A70">
      <w:pPr>
        <w:bidi w:val="0"/>
        <w:rPr>
          <w:rFonts w:hint="default"/>
          <w:b w:val="0"/>
          <w:bCs w:val="0"/>
          <w:lang w:val="en-IN"/>
        </w:rPr>
      </w:pPr>
    </w:p>
    <w:p w14:paraId="210D69F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EXEC UPDATESALARY(1,5);</w:t>
      </w:r>
    </w:p>
    <w:p w14:paraId="7D6F088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EXEC UPDATESALARY(2,3);</w:t>
      </w:r>
    </w:p>
    <w:p w14:paraId="657281D4">
      <w:pPr>
        <w:bidi w:val="0"/>
        <w:rPr>
          <w:rFonts w:hint="default"/>
          <w:b w:val="0"/>
          <w:bCs w:val="0"/>
          <w:lang w:val="en-IN"/>
        </w:rPr>
      </w:pPr>
    </w:p>
    <w:p w14:paraId="1BC7EBA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EMPLOYEES;</w:t>
      </w:r>
    </w:p>
    <w:p w14:paraId="74D875A7">
      <w:pPr>
        <w:bidi w:val="0"/>
        <w:rPr>
          <w:rFonts w:hint="default"/>
          <w:b w:val="0"/>
          <w:bCs w:val="0"/>
          <w:lang w:val="en-IN"/>
        </w:rPr>
      </w:pPr>
    </w:p>
    <w:p w14:paraId="0CE96A1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3DA232B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3: Ensure data integrity when adding a new customer.</w:t>
      </w:r>
    </w:p>
    <w:p w14:paraId="3B7117DA">
      <w:pPr>
        <w:bidi w:val="0"/>
        <w:rPr>
          <w:rFonts w:hint="default"/>
          <w:b w:val="0"/>
          <w:bCs w:val="0"/>
          <w:lang w:val="en-IN"/>
        </w:rPr>
      </w:pPr>
    </w:p>
    <w:p w14:paraId="0198C24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Write a stored procedure AddNewCustomer that inserts a new customer into the Customers table. </w:t>
      </w:r>
    </w:p>
    <w:p w14:paraId="7FFD5F5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If a customer with the same ID already exists, handle the exception by logging an error and preventing </w:t>
      </w:r>
    </w:p>
    <w:p w14:paraId="1F90537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the insertion.</w:t>
      </w:r>
    </w:p>
    <w:p w14:paraId="403627C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4B205529">
      <w:pPr>
        <w:bidi w:val="0"/>
        <w:rPr>
          <w:rFonts w:hint="default"/>
          <w:b w:val="0"/>
          <w:bCs w:val="0"/>
          <w:lang w:val="en-IN"/>
        </w:rPr>
      </w:pPr>
    </w:p>
    <w:p w14:paraId="2FBFFB1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CUSTOMERS;</w:t>
      </w:r>
    </w:p>
    <w:p w14:paraId="7B7BF9F8">
      <w:pPr>
        <w:bidi w:val="0"/>
        <w:rPr>
          <w:rFonts w:hint="default"/>
          <w:b w:val="0"/>
          <w:bCs w:val="0"/>
          <w:lang w:val="en-IN"/>
        </w:rPr>
      </w:pPr>
    </w:p>
    <w:p w14:paraId="6D28C3F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564A942A">
      <w:pPr>
        <w:bidi w:val="0"/>
        <w:rPr>
          <w:rFonts w:hint="default"/>
          <w:b w:val="0"/>
          <w:bCs w:val="0"/>
          <w:lang w:val="en-IN"/>
        </w:rPr>
      </w:pPr>
    </w:p>
    <w:p w14:paraId="48E3E2B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OR REPLACE PROCEDURE ADDNEWCUSTOMER(</w:t>
      </w:r>
    </w:p>
    <w:p w14:paraId="561DE6A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P_CUSTOMER_ID IN CUSTOMERS.CUSTOMERID%TYPE,</w:t>
      </w:r>
    </w:p>
    <w:p w14:paraId="43EA837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P_NAME IN CUSTOMERS.NAME%TYPE,</w:t>
      </w:r>
    </w:p>
    <w:p w14:paraId="6D78759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P_DOB IN CUSTOMERS.DOB%TYPE,</w:t>
      </w:r>
    </w:p>
    <w:p w14:paraId="7D583CF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P_BALANCE IN CUSTOMERS.BALANCE%TYPE</w:t>
      </w:r>
    </w:p>
    <w:p w14:paraId="1C0C921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) AS</w:t>
      </w:r>
    </w:p>
    <w:p w14:paraId="138DEE6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48CB7A7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-- Attempt to insert the new customer</w:t>
      </w:r>
    </w:p>
    <w:p w14:paraId="3587B4F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DBMS_OUTPUT.PUT_LINE('INSERTING...');</w:t>
      </w:r>
    </w:p>
    <w:p w14:paraId="2C41EDE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DBMS_OUTPUT.PUT_LINE('CUSTOMER_ID : ' || P_CUSTOMER_ID);</w:t>
      </w:r>
    </w:p>
    <w:p w14:paraId="09BEF05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DBMS_OUTPUT.PUT_LINE('NAME : ' || P_NAME);</w:t>
      </w:r>
    </w:p>
    <w:p w14:paraId="7ACD255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DBMS_OUTPUT.PUT_LINE('DOB : ' || P_DOB);</w:t>
      </w:r>
    </w:p>
    <w:p w14:paraId="5AA6BFD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DBMS_OUTPUT.PUT_LINE('BALANCE : ' || P_BALANCE);</w:t>
      </w:r>
    </w:p>
    <w:p w14:paraId="50EB9D2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5939EAB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INSERT INTO CUSTOMERS (CUSTOMERID, NAME, DOB, BALANCE, LASTMODIFIED)</w:t>
      </w:r>
    </w:p>
    <w:p w14:paraId="586CD33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VALUES (P_CUSTOMER_ID, P_NAME, TO_DATE(P_DOB,'YYYY-MM-DD'), P_BALANCE, SYSDATE);</w:t>
      </w:r>
    </w:p>
    <w:p w14:paraId="5F1FE5B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5F8545E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COMMIT;</w:t>
      </w:r>
    </w:p>
    <w:p w14:paraId="40CD77E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DBMS_OUTPUT.PUT_LINE('Customer added successfully.');</w:t>
      </w:r>
    </w:p>
    <w:p w14:paraId="153398F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EXCEPTION</w:t>
      </w:r>
    </w:p>
    <w:p w14:paraId="40BC25D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WHEN DUP_VAL_ON_INDEX THEN</w:t>
      </w:r>
    </w:p>
    <w:p w14:paraId="18A3114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DBMS_OUTPUT.PUT_LINE('Error: Customer ID ' || P_CUSTOMER_ID || ' already exists.');</w:t>
      </w:r>
    </w:p>
    <w:p w14:paraId="3E7D07B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WHEN OTHERS THEN</w:t>
      </w:r>
    </w:p>
    <w:p w14:paraId="0F09949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ROLLBACK;</w:t>
      </w:r>
    </w:p>
    <w:p w14:paraId="2301FBA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DBMS_OUTPUT.PUT_LINE('Customer addition failed: ' || SQLERRM);</w:t>
      </w:r>
    </w:p>
    <w:p w14:paraId="52DE60D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 ADDNEWCUSTOMER;</w:t>
      </w:r>
    </w:p>
    <w:p w14:paraId="0060914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62733FE9">
      <w:pPr>
        <w:bidi w:val="0"/>
        <w:rPr>
          <w:rFonts w:hint="default"/>
          <w:b w:val="0"/>
          <w:bCs w:val="0"/>
          <w:lang w:val="en-IN"/>
        </w:rPr>
      </w:pPr>
    </w:p>
    <w:p w14:paraId="7535F3F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EXEC ADDNEWCUSTOMER(3,'PINAKI BANERJEE',TO_DATE('21-10-2002','DD-MM-YYYY'),50000);</w:t>
      </w:r>
    </w:p>
    <w:p w14:paraId="46B37BB3">
      <w:pPr>
        <w:bidi w:val="0"/>
        <w:rPr>
          <w:rFonts w:hint="default"/>
          <w:b w:val="0"/>
          <w:bCs w:val="0"/>
          <w:lang w:val="en-IN"/>
        </w:rPr>
      </w:pPr>
    </w:p>
    <w:p w14:paraId="1132904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CUSTOMERS;</w:t>
      </w:r>
    </w:p>
    <w:p w14:paraId="3A6E8433">
      <w:pPr>
        <w:bidi w:val="0"/>
        <w:rPr>
          <w:rFonts w:hint="default"/>
          <w:b w:val="0"/>
          <w:bCs w:val="0"/>
          <w:lang w:val="en-IN"/>
        </w:rPr>
      </w:pPr>
    </w:p>
    <w:p w14:paraId="6D6820A9">
      <w:pPr>
        <w:pStyle w:val="3"/>
        <w:bidi w:val="0"/>
        <w:rPr>
          <w:rFonts w:hint="default"/>
          <w:lang w:val="en-IN"/>
        </w:rPr>
      </w:pPr>
      <w:bookmarkStart w:id="9" w:name="_Toc17942"/>
      <w:bookmarkStart w:id="10" w:name="_Toc21490"/>
      <w:r>
        <w:rPr>
          <w:rFonts w:hint="default"/>
          <w:lang w:val="en-IN" w:eastAsia="zh-CN"/>
        </w:rPr>
        <w:t>-- Exercise 3: Stored Procedures</w:t>
      </w:r>
      <w:bookmarkEnd w:id="9"/>
      <w:bookmarkEnd w:id="10"/>
    </w:p>
    <w:p w14:paraId="5DC99F8C">
      <w:pPr>
        <w:bidi w:val="0"/>
        <w:rPr>
          <w:rFonts w:hint="default"/>
          <w:b w:val="0"/>
          <w:bCs w:val="0"/>
          <w:lang w:val="en-IN"/>
        </w:rPr>
      </w:pPr>
    </w:p>
    <w:p w14:paraId="2557DA8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19BFDD6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1: The bank needs to process monthly interest for all savings accounts.</w:t>
      </w:r>
    </w:p>
    <w:p w14:paraId="6EF07C62">
      <w:pPr>
        <w:bidi w:val="0"/>
        <w:rPr>
          <w:rFonts w:hint="default"/>
          <w:b w:val="0"/>
          <w:bCs w:val="0"/>
          <w:lang w:val="en-IN"/>
        </w:rPr>
      </w:pPr>
    </w:p>
    <w:p w14:paraId="1D12BDB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Write a stored procedure ProcessMonthlyInterest that calculates and </w:t>
      </w:r>
    </w:p>
    <w:p w14:paraId="77EDE45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updates the balance of all savings accounts by applying an interest rate of 1% </w:t>
      </w:r>
    </w:p>
    <w:p w14:paraId="5367811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to the current balance.</w:t>
      </w:r>
    </w:p>
    <w:p w14:paraId="6B8F646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2888460A">
      <w:pPr>
        <w:bidi w:val="0"/>
        <w:rPr>
          <w:rFonts w:hint="default"/>
          <w:b w:val="0"/>
          <w:bCs w:val="0"/>
          <w:lang w:val="en-IN"/>
        </w:rPr>
      </w:pPr>
    </w:p>
    <w:p w14:paraId="2BE5634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ACCOUNTS;</w:t>
      </w:r>
    </w:p>
    <w:p w14:paraId="606BC67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3ADFA58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OR REPLACE PROCEDURE PROCESSMONTHLYINTEREST AS</w:t>
      </w:r>
    </w:p>
    <w:p w14:paraId="72E21AE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13A9B8A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UPDATE ACCOUNTS</w:t>
      </w:r>
    </w:p>
    <w:p w14:paraId="3D9EBAD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SET BALANCE = BALANCE * 1.01,</w:t>
      </w:r>
    </w:p>
    <w:p w14:paraId="17FB1DB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LASTMODIFIED = SYSDATE</w:t>
      </w:r>
    </w:p>
    <w:p w14:paraId="6EE7B55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WHERE ACCOUNTTYPE = 'Savings';</w:t>
      </w:r>
    </w:p>
    <w:p w14:paraId="41B501D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1A145B3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COMMIT;</w:t>
      </w:r>
    </w:p>
    <w:p w14:paraId="49F93CC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DBMS_OUTPUT.PUT_LINE('Monthly interest processed for all savings accounts.');</w:t>
      </w:r>
    </w:p>
    <w:p w14:paraId="7230DCF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EXCEPTION</w:t>
      </w:r>
    </w:p>
    <w:p w14:paraId="3EF93FD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WHEN OTHERS THEN</w:t>
      </w:r>
    </w:p>
    <w:p w14:paraId="7FB1D7F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ROLLBACK;</w:t>
      </w:r>
    </w:p>
    <w:p w14:paraId="14D613F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DBMS_OUTPUT.PUT_LINE('Error processing monthly interest: ' || SQLERRM);</w:t>
      </w:r>
    </w:p>
    <w:p w14:paraId="462C81A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 PROCESSMONTHLYINTEREST;</w:t>
      </w:r>
    </w:p>
    <w:p w14:paraId="4E26810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04876043">
      <w:pPr>
        <w:bidi w:val="0"/>
        <w:rPr>
          <w:rFonts w:hint="default"/>
          <w:b w:val="0"/>
          <w:bCs w:val="0"/>
          <w:lang w:val="en-IN"/>
        </w:rPr>
      </w:pPr>
    </w:p>
    <w:p w14:paraId="3E1DC7A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EXEC PROCESSMONTHLYINTEREST();</w:t>
      </w:r>
    </w:p>
    <w:p w14:paraId="0B6E75D8">
      <w:pPr>
        <w:bidi w:val="0"/>
        <w:rPr>
          <w:rFonts w:hint="default"/>
          <w:b w:val="0"/>
          <w:bCs w:val="0"/>
          <w:lang w:val="en-IN"/>
        </w:rPr>
      </w:pPr>
    </w:p>
    <w:p w14:paraId="5056F0E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ACCOUNTS;</w:t>
      </w:r>
    </w:p>
    <w:p w14:paraId="0688E67F">
      <w:pPr>
        <w:bidi w:val="0"/>
        <w:rPr>
          <w:rFonts w:hint="default"/>
          <w:b w:val="0"/>
          <w:bCs w:val="0"/>
          <w:lang w:val="en-IN"/>
        </w:rPr>
      </w:pPr>
    </w:p>
    <w:p w14:paraId="72FA8D7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3951FAB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2: The bank wants to implement a bonus scheme for employees based on their performance.</w:t>
      </w:r>
    </w:p>
    <w:p w14:paraId="7AB5372D">
      <w:pPr>
        <w:bidi w:val="0"/>
        <w:rPr>
          <w:rFonts w:hint="default"/>
          <w:b w:val="0"/>
          <w:bCs w:val="0"/>
          <w:lang w:val="en-IN"/>
        </w:rPr>
      </w:pPr>
    </w:p>
    <w:p w14:paraId="64E965C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Write a stored procedure UpdateEmployeeBonus that updates the salary of employees </w:t>
      </w:r>
    </w:p>
    <w:p w14:paraId="35FD5B9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in a given department by adding a bonus percentage passed as a parameter.</w:t>
      </w:r>
    </w:p>
    <w:p w14:paraId="1F751FA2">
      <w:pPr>
        <w:bidi w:val="0"/>
        <w:rPr>
          <w:rFonts w:hint="default"/>
          <w:b w:val="0"/>
          <w:bCs w:val="0"/>
          <w:lang w:val="en-IN"/>
        </w:rPr>
      </w:pPr>
    </w:p>
    <w:p w14:paraId="6D5EA41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098DE3AA">
      <w:pPr>
        <w:bidi w:val="0"/>
        <w:rPr>
          <w:rFonts w:hint="default"/>
          <w:b w:val="0"/>
          <w:bCs w:val="0"/>
          <w:lang w:val="en-IN"/>
        </w:rPr>
      </w:pPr>
    </w:p>
    <w:p w14:paraId="7DA3651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EMPLOYEES;</w:t>
      </w:r>
    </w:p>
    <w:p w14:paraId="2FA911C6">
      <w:pPr>
        <w:bidi w:val="0"/>
        <w:rPr>
          <w:rFonts w:hint="default"/>
          <w:b w:val="0"/>
          <w:bCs w:val="0"/>
          <w:lang w:val="en-IN"/>
        </w:rPr>
      </w:pPr>
    </w:p>
    <w:p w14:paraId="01781F1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0CCEEE9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OR REPLACE PROCEDURE UPDATEEMPLOYEEBONUS(</w:t>
      </w:r>
    </w:p>
    <w:p w14:paraId="3FED72D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P_DEPARTMENT IN EMPLOYEES.DEPARTMENT%TYPE,</w:t>
      </w:r>
    </w:p>
    <w:p w14:paraId="7B14721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P_BONUS_PERCENTAGE IN NUMBER</w:t>
      </w:r>
    </w:p>
    <w:p w14:paraId="7D6E73B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) AS</w:t>
      </w:r>
    </w:p>
    <w:p w14:paraId="6B10F7A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53AAB2D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UPDATE EMPLOYEES</w:t>
      </w:r>
    </w:p>
    <w:p w14:paraId="2B98FB7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SET SALARY = SALARY * (1 + P_BONUS_PERCENTAGE / 100),</w:t>
      </w:r>
    </w:p>
    <w:p w14:paraId="262077A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HIREDATE = SYSDATE</w:t>
      </w:r>
    </w:p>
    <w:p w14:paraId="4FCEF01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WHERE DEPARTMENT = P_DEPARTMENT;</w:t>
      </w:r>
    </w:p>
    <w:p w14:paraId="7312813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32EA352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COMMIT;</w:t>
      </w:r>
    </w:p>
    <w:p w14:paraId="6E07694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DBMS_OUTPUT.PUT_LINE('Bonus applied to employees in the ' || P_DEPARTMENT || ' department.');</w:t>
      </w:r>
    </w:p>
    <w:p w14:paraId="013BC3E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EXCEPTION</w:t>
      </w:r>
    </w:p>
    <w:p w14:paraId="598B2E7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WHEN OTHERS THEN</w:t>
      </w:r>
    </w:p>
    <w:p w14:paraId="0531F9F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ROLLBACK;</w:t>
      </w:r>
    </w:p>
    <w:p w14:paraId="65DEC3B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DBMS_OUTPUT.PUT_LINE('Error updating employee bonuses: ' || SQLERRM);</w:t>
      </w:r>
    </w:p>
    <w:p w14:paraId="0191CAE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 UPDATEEMPLOYEEBONUS;</w:t>
      </w:r>
    </w:p>
    <w:p w14:paraId="69A9A12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51D14AF9">
      <w:pPr>
        <w:bidi w:val="0"/>
        <w:rPr>
          <w:rFonts w:hint="default"/>
          <w:b w:val="0"/>
          <w:bCs w:val="0"/>
          <w:lang w:val="en-IN"/>
        </w:rPr>
      </w:pPr>
    </w:p>
    <w:p w14:paraId="3BB2529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EXEC UPDATEEMPLOYEEBONUS('IT',5);</w:t>
      </w:r>
    </w:p>
    <w:p w14:paraId="6CC641C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EXEC UPDATEEMPLOYEEBONUS('HR',3);</w:t>
      </w:r>
    </w:p>
    <w:p w14:paraId="0F0DC3CB">
      <w:pPr>
        <w:bidi w:val="0"/>
        <w:rPr>
          <w:rFonts w:hint="default"/>
          <w:b w:val="0"/>
          <w:bCs w:val="0"/>
          <w:lang w:val="en-IN"/>
        </w:rPr>
      </w:pPr>
    </w:p>
    <w:p w14:paraId="354C304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EMPLOYEES;</w:t>
      </w:r>
    </w:p>
    <w:p w14:paraId="6F579309">
      <w:pPr>
        <w:bidi w:val="0"/>
        <w:rPr>
          <w:rFonts w:hint="default"/>
          <w:b w:val="0"/>
          <w:bCs w:val="0"/>
          <w:lang w:val="en-IN"/>
        </w:rPr>
      </w:pPr>
    </w:p>
    <w:p w14:paraId="0C004F6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613A9F3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3: Customers should be able to transfer funds between their accounts.</w:t>
      </w:r>
    </w:p>
    <w:p w14:paraId="0CDE4EE8">
      <w:pPr>
        <w:bidi w:val="0"/>
        <w:rPr>
          <w:rFonts w:hint="default"/>
          <w:b w:val="0"/>
          <w:bCs w:val="0"/>
          <w:lang w:val="en-IN"/>
        </w:rPr>
      </w:pPr>
    </w:p>
    <w:p w14:paraId="17CFCE0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Write a stored procedure TransferFunds that transfers a specified amount from one account to another, </w:t>
      </w:r>
    </w:p>
    <w:p w14:paraId="2DEFEC0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checking that the source account has sufficient balance before making the transfer.</w:t>
      </w:r>
    </w:p>
    <w:p w14:paraId="1FA9BDDB">
      <w:pPr>
        <w:bidi w:val="0"/>
        <w:rPr>
          <w:rFonts w:hint="default"/>
          <w:b w:val="0"/>
          <w:bCs w:val="0"/>
          <w:lang w:val="en-IN"/>
        </w:rPr>
      </w:pPr>
    </w:p>
    <w:p w14:paraId="4215A37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71C57858">
      <w:pPr>
        <w:bidi w:val="0"/>
        <w:rPr>
          <w:rFonts w:hint="default"/>
          <w:b w:val="0"/>
          <w:bCs w:val="0"/>
          <w:lang w:val="en-IN"/>
        </w:rPr>
      </w:pPr>
    </w:p>
    <w:p w14:paraId="2FE00B3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ACCOUNTS;</w:t>
      </w:r>
    </w:p>
    <w:p w14:paraId="061DD91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415950E2">
      <w:pPr>
        <w:bidi w:val="0"/>
        <w:rPr>
          <w:rFonts w:hint="default"/>
          <w:b w:val="0"/>
          <w:bCs w:val="0"/>
          <w:lang w:val="en-IN"/>
        </w:rPr>
      </w:pPr>
    </w:p>
    <w:p w14:paraId="3CE854E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OR REPLACE PROCEDURE TRANSFERFUNDS(</w:t>
      </w:r>
    </w:p>
    <w:p w14:paraId="634C9FD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P_FROM_ACCOUNT_ID IN ACCOUNTS.ACCOUNTID%TYPE,</w:t>
      </w:r>
    </w:p>
    <w:p w14:paraId="1BC3734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P_TO_ACCOUNT_ID IN ACCOUNTS.ACCOUNTID%TYPE,</w:t>
      </w:r>
    </w:p>
    <w:p w14:paraId="7A2F149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P_AMOUNT IN NUMBER</w:t>
      </w:r>
    </w:p>
    <w:p w14:paraId="734EBE7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) AS</w:t>
      </w:r>
    </w:p>
    <w:p w14:paraId="5308D60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V_FROM_BALANCE ACCOUNTS.BALANCE%TYPE;</w:t>
      </w:r>
    </w:p>
    <w:p w14:paraId="7C25456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17151A8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70FC0E1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SELECT BALANCE INTO V_FROM_BALANCE</w:t>
      </w:r>
    </w:p>
    <w:p w14:paraId="559EAE3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FROM ACCOUNTS</w:t>
      </w:r>
    </w:p>
    <w:p w14:paraId="78FD2D7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WHERE ACCOUNTID = P_FROM_ACCOUNT_ID</w:t>
      </w:r>
    </w:p>
    <w:p w14:paraId="64031A7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FOR UPDATE;</w:t>
      </w:r>
    </w:p>
    <w:p w14:paraId="6E4B4FB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6C07D11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-- Check for sufficient funds</w:t>
      </w:r>
    </w:p>
    <w:p w14:paraId="57476AA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IF V_FROM_BALANCE &lt; P_AMOUNT THEN</w:t>
      </w:r>
    </w:p>
    <w:p w14:paraId="7BDC786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RAISE_APPLICATION_ERROR(-20001, 'Insufficient funds in the source account.');</w:t>
      </w:r>
    </w:p>
    <w:p w14:paraId="79F6D8D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IF;</w:t>
      </w:r>
    </w:p>
    <w:p w14:paraId="3488AE9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13949E2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-- Perform the transfer</w:t>
      </w:r>
    </w:p>
    <w:p w14:paraId="06CFCB6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UPDATE ACCOUNTS</w:t>
      </w:r>
    </w:p>
    <w:p w14:paraId="68C19A8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SET BALANCE = BALANCE - P_AMOUNT,</w:t>
      </w:r>
    </w:p>
    <w:p w14:paraId="11557CA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LASTMODIFIED = SYSDATE</w:t>
      </w:r>
    </w:p>
    <w:p w14:paraId="0C8AD30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WHERE ACCOUNTID = P_FROM_ACCOUNT_ID;</w:t>
      </w:r>
    </w:p>
    <w:p w14:paraId="12228B7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4E0EE19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UPDATE ACCOUNTS</w:t>
      </w:r>
    </w:p>
    <w:p w14:paraId="3AAF49E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SET BALANCE = BALANCE + P_AMOUNT,</w:t>
      </w:r>
    </w:p>
    <w:p w14:paraId="09212ED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LASTMODIFIED = SYSDATE</w:t>
      </w:r>
    </w:p>
    <w:p w14:paraId="5609C1C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WHERE ACCOUNTID = P_TO_ACCOUNT_ID;</w:t>
      </w:r>
    </w:p>
    <w:p w14:paraId="0F8B5C8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091328A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COMMIT;</w:t>
      </w:r>
    </w:p>
    <w:p w14:paraId="6414410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DBMS_OUTPUT.PUT_LINE('Transfer of ' || P_AMOUNT || ' from account ' || P_FROM_ACCOUNT_ID || ' to account ' || P_TO_ACCOUNT_ID || ' completed successfully.');</w:t>
      </w:r>
    </w:p>
    <w:p w14:paraId="070662A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EXCEPTION</w:t>
      </w:r>
    </w:p>
    <w:p w14:paraId="4A752C4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WHEN OTHERS THEN</w:t>
      </w:r>
    </w:p>
    <w:p w14:paraId="1DCBA8A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ROLLBACK;</w:t>
      </w:r>
    </w:p>
    <w:p w14:paraId="25FE75A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DBMS_OUTPUT.PUT_LINE('Transfer failed: ' || SQLERRM);</w:t>
      </w:r>
    </w:p>
    <w:p w14:paraId="41224D8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 TRANSFERFUNDS;</w:t>
      </w:r>
    </w:p>
    <w:p w14:paraId="0027BD1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1B17FF49">
      <w:pPr>
        <w:bidi w:val="0"/>
        <w:rPr>
          <w:rFonts w:hint="default"/>
          <w:b w:val="0"/>
          <w:bCs w:val="0"/>
          <w:lang w:val="en-IN"/>
        </w:rPr>
      </w:pPr>
    </w:p>
    <w:p w14:paraId="6FD5F4B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EXEC TRANSFERFUNDS(1,2,100);</w:t>
      </w:r>
    </w:p>
    <w:p w14:paraId="4DD874CB">
      <w:pPr>
        <w:bidi w:val="0"/>
        <w:rPr>
          <w:rFonts w:hint="default"/>
          <w:b w:val="0"/>
          <w:bCs w:val="0"/>
          <w:lang w:val="en-IN"/>
        </w:rPr>
      </w:pPr>
    </w:p>
    <w:p w14:paraId="1821DD0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ACCOUNTS;</w:t>
      </w:r>
    </w:p>
    <w:p w14:paraId="296AB364">
      <w:pPr>
        <w:bidi w:val="0"/>
        <w:rPr>
          <w:rFonts w:hint="default"/>
          <w:b w:val="0"/>
          <w:bCs w:val="0"/>
          <w:lang w:val="en-IN"/>
        </w:rPr>
      </w:pPr>
    </w:p>
    <w:p w14:paraId="44121F8C">
      <w:pPr>
        <w:pStyle w:val="3"/>
        <w:bidi w:val="0"/>
        <w:rPr>
          <w:rFonts w:hint="default"/>
          <w:lang w:val="en-IN"/>
        </w:rPr>
      </w:pPr>
      <w:bookmarkStart w:id="11" w:name="_Toc24028"/>
      <w:bookmarkStart w:id="12" w:name="_Toc8255"/>
      <w:r>
        <w:rPr>
          <w:rFonts w:hint="default"/>
          <w:lang w:val="en-IN" w:eastAsia="zh-CN"/>
        </w:rPr>
        <w:t>-- Exercise 4: Functions</w:t>
      </w:r>
      <w:bookmarkEnd w:id="11"/>
      <w:bookmarkEnd w:id="12"/>
    </w:p>
    <w:p w14:paraId="47C6B2F9">
      <w:pPr>
        <w:bidi w:val="0"/>
        <w:rPr>
          <w:rFonts w:hint="default"/>
          <w:b w:val="0"/>
          <w:bCs w:val="0"/>
          <w:lang w:val="en-IN"/>
        </w:rPr>
      </w:pPr>
    </w:p>
    <w:p w14:paraId="4094C91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456670E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1: Calculate the age of customers for eligibility checks.</w:t>
      </w:r>
    </w:p>
    <w:p w14:paraId="6ECD52DF">
      <w:pPr>
        <w:bidi w:val="0"/>
        <w:rPr>
          <w:rFonts w:hint="default"/>
          <w:b w:val="0"/>
          <w:bCs w:val="0"/>
          <w:lang w:val="en-IN"/>
        </w:rPr>
      </w:pPr>
    </w:p>
    <w:p w14:paraId="45FE6E6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Write a function CalculateAge that takes a customer's date of birth as input and </w:t>
      </w:r>
    </w:p>
    <w:p w14:paraId="74B09A0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returns their age in years.</w:t>
      </w:r>
    </w:p>
    <w:p w14:paraId="6C424B8D">
      <w:pPr>
        <w:bidi w:val="0"/>
        <w:rPr>
          <w:rFonts w:hint="default"/>
          <w:b w:val="0"/>
          <w:bCs w:val="0"/>
          <w:lang w:val="en-IN"/>
        </w:rPr>
      </w:pPr>
    </w:p>
    <w:p w14:paraId="3C85DEF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01082257">
      <w:pPr>
        <w:bidi w:val="0"/>
        <w:rPr>
          <w:rFonts w:hint="default"/>
          <w:b w:val="0"/>
          <w:bCs w:val="0"/>
          <w:lang w:val="en-IN"/>
        </w:rPr>
      </w:pPr>
    </w:p>
    <w:p w14:paraId="5DA1CCC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CUSTOMERS;</w:t>
      </w:r>
    </w:p>
    <w:p w14:paraId="6400718C">
      <w:pPr>
        <w:bidi w:val="0"/>
        <w:rPr>
          <w:rFonts w:hint="default"/>
          <w:b w:val="0"/>
          <w:bCs w:val="0"/>
          <w:lang w:val="en-IN"/>
        </w:rPr>
      </w:pPr>
    </w:p>
    <w:p w14:paraId="1F25E42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497C6CF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OR REPLACE FUNCTION CALCULATEAGE(</w:t>
      </w:r>
    </w:p>
    <w:p w14:paraId="6F07866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P_DOB IN DATE</w:t>
      </w:r>
    </w:p>
    <w:p w14:paraId="3AE1795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) RETURN NUMBER IS</w:t>
      </w:r>
    </w:p>
    <w:p w14:paraId="427B720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V_AGE NUMBER;</w:t>
      </w:r>
    </w:p>
    <w:p w14:paraId="5DFF8AF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72FFC3D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V_AGE := ROUND((TO_DATE(SYSDATE,'DD-MM-YYYY') - TO_DATE(P_DOB,'DD-MM-YYYY')) / 365);</w:t>
      </w:r>
    </w:p>
    <w:p w14:paraId="5B50175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IF V_AGE&lt;0 THEN</w:t>
      </w:r>
    </w:p>
    <w:p w14:paraId="63F420F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V_AGE := V_AGE+100;</w:t>
      </w:r>
    </w:p>
    <w:p w14:paraId="1D4E72C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IF;</w:t>
      </w:r>
    </w:p>
    <w:p w14:paraId="1981389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RETURN V_AGE;</w:t>
      </w:r>
    </w:p>
    <w:p w14:paraId="071F35A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 CALCULATEAGE;</w:t>
      </w:r>
    </w:p>
    <w:p w14:paraId="1AD3EB2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7EF128A0">
      <w:pPr>
        <w:bidi w:val="0"/>
        <w:rPr>
          <w:rFonts w:hint="default"/>
          <w:b w:val="0"/>
          <w:bCs w:val="0"/>
          <w:lang w:val="en-IN"/>
        </w:rPr>
      </w:pPr>
    </w:p>
    <w:p w14:paraId="2399D12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DECLARE</w:t>
      </w:r>
    </w:p>
    <w:p w14:paraId="56F6526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CURSOR CURSOR_CUST IS SELECT * FROM CUSTOMERS;</w:t>
      </w:r>
    </w:p>
    <w:p w14:paraId="4F487C1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V_CUSTOMER CUSTOMERS%ROWTYPE;</w:t>
      </w:r>
    </w:p>
    <w:p w14:paraId="376F606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V_AGE NUMBER;</w:t>
      </w:r>
    </w:p>
    <w:p w14:paraId="7975B58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24F3128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OPEN CURSOR_CUST;</w:t>
      </w:r>
    </w:p>
    <w:p w14:paraId="09BDEFB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LOOP</w:t>
      </w:r>
    </w:p>
    <w:p w14:paraId="5D770D8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FETCH CURSOR_CUST INTO V_CUSTOMER;</w:t>
      </w:r>
    </w:p>
    <w:p w14:paraId="50F4B81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EXIT WHEN CURSOR_CUST%NOTFOUND;</w:t>
      </w:r>
    </w:p>
    <w:p w14:paraId="327D4F1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    </w:t>
      </w:r>
    </w:p>
    <w:p w14:paraId="5B856CD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V_AGE := CALCULATEAGE(V_CUSTOMER.DOB);</w:t>
      </w:r>
    </w:p>
    <w:p w14:paraId="0D2F226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    </w:t>
      </w:r>
    </w:p>
    <w:p w14:paraId="6AFB6BC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DBMS_OUTPUT.PUT_LINE('CUSTOMER ID : ' || V_CUSTOMER.CUSTOMERID || ' AGE : ' || V_AGE);</w:t>
      </w:r>
    </w:p>
    <w:p w14:paraId="6B51005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LOOP;</w:t>
      </w:r>
    </w:p>
    <w:p w14:paraId="3188820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CLOSE CURSOR_CUST;</w:t>
      </w:r>
    </w:p>
    <w:p w14:paraId="0A1203F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END;</w:t>
      </w:r>
    </w:p>
    <w:p w14:paraId="2E0AB2A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750A186C">
      <w:pPr>
        <w:bidi w:val="0"/>
        <w:rPr>
          <w:rFonts w:hint="default"/>
          <w:b w:val="0"/>
          <w:bCs w:val="0"/>
          <w:lang w:val="en-IN"/>
        </w:rPr>
      </w:pPr>
    </w:p>
    <w:p w14:paraId="022E7F9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3486A1D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2: The bank needs to compute the monthly installment for a loan.</w:t>
      </w:r>
    </w:p>
    <w:p w14:paraId="7B255557">
      <w:pPr>
        <w:bidi w:val="0"/>
        <w:rPr>
          <w:rFonts w:hint="default"/>
          <w:b w:val="0"/>
          <w:bCs w:val="0"/>
          <w:lang w:val="en-IN"/>
        </w:rPr>
      </w:pPr>
    </w:p>
    <w:p w14:paraId="2ABB268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Write a function CalculateMonthlyInstallment that takes the loan amount, interest rate, </w:t>
      </w:r>
    </w:p>
    <w:p w14:paraId="19CA69D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and loan duration in years as input and returns the monthly installment amount.</w:t>
      </w:r>
    </w:p>
    <w:p w14:paraId="1772214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379918FC">
      <w:pPr>
        <w:bidi w:val="0"/>
        <w:rPr>
          <w:rFonts w:hint="default"/>
          <w:b w:val="0"/>
          <w:bCs w:val="0"/>
          <w:lang w:val="en-IN"/>
        </w:rPr>
      </w:pPr>
    </w:p>
    <w:p w14:paraId="5FBB52F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LOANS;</w:t>
      </w:r>
    </w:p>
    <w:p w14:paraId="2F02D406">
      <w:pPr>
        <w:bidi w:val="0"/>
        <w:rPr>
          <w:rFonts w:hint="default"/>
          <w:b w:val="0"/>
          <w:bCs w:val="0"/>
          <w:lang w:val="en-IN"/>
        </w:rPr>
      </w:pPr>
    </w:p>
    <w:p w14:paraId="7E017EE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17B85CD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OR REPLACE FUNCTION CALCULATEMONTHLYINSTALLMENT(</w:t>
      </w:r>
    </w:p>
    <w:p w14:paraId="4BE60FA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P_LOAN_AMOUNT IN NUMBER,</w:t>
      </w:r>
    </w:p>
    <w:p w14:paraId="3CAC2ED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P_INTEREST_RATE IN NUMBER,</w:t>
      </w:r>
    </w:p>
    <w:p w14:paraId="7909A1C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P_LOAN_DURATION_YEARS IN NUMBER</w:t>
      </w:r>
    </w:p>
    <w:p w14:paraId="4086703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) RETURN NUMBER IS</w:t>
      </w:r>
    </w:p>
    <w:p w14:paraId="7CC4286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V_MONTHLY_RATE NUMBER;</w:t>
      </w:r>
    </w:p>
    <w:p w14:paraId="5BDC83F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V_NUM_PAYMENTS NUMBER;</w:t>
      </w:r>
    </w:p>
    <w:p w14:paraId="71F1EFD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V_MONTHLY_INSTALLMENT NUMBER;</w:t>
      </w:r>
    </w:p>
    <w:p w14:paraId="6E5A790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493DDAB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V_MONTHLY_RATE := P_INTEREST_RATE / 12 / 100;</w:t>
      </w:r>
    </w:p>
    <w:p w14:paraId="6B94828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V_NUM_PAYMENTS := P_LOAN_DURATION_YEARS * 12;</w:t>
      </w:r>
    </w:p>
    <w:p w14:paraId="62250EC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IF V_MONTHLY_RATE = 0 THEN</w:t>
      </w:r>
    </w:p>
    <w:p w14:paraId="19DFD09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V_MONTHLY_INSTALLMENT := P_LOAN_AMOUNT / V_NUM_PAYMENTS;</w:t>
      </w:r>
    </w:p>
    <w:p w14:paraId="12B938F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ELSE</w:t>
      </w:r>
    </w:p>
    <w:p w14:paraId="0DC71C0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V_MONTHLY_INSTALLMENT := P_LOAN_AMOUNT * V_MONTHLY_RATE / (1 - POWER(1 + V_MONTHLY_RATE, -V_NUM_PAYMENTS));</w:t>
      </w:r>
    </w:p>
    <w:p w14:paraId="00FF12F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IF;</w:t>
      </w:r>
    </w:p>
    <w:p w14:paraId="14A7FBA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RETURN V_MONTHLY_INSTALLMENT;</w:t>
      </w:r>
    </w:p>
    <w:p w14:paraId="46312DC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 CALCULATEMONTHLYINSTALLMENT;</w:t>
      </w:r>
    </w:p>
    <w:p w14:paraId="5F7BE4A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5EA69720">
      <w:pPr>
        <w:bidi w:val="0"/>
        <w:rPr>
          <w:rFonts w:hint="default"/>
          <w:b w:val="0"/>
          <w:bCs w:val="0"/>
          <w:lang w:val="en-IN"/>
        </w:rPr>
      </w:pPr>
    </w:p>
    <w:p w14:paraId="7866345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4862428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DECLARE</w:t>
      </w:r>
    </w:p>
    <w:p w14:paraId="316F76F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CURSOR LOAN_CUR IS SELECT * FROM LOANS;</w:t>
      </w:r>
    </w:p>
    <w:p w14:paraId="5AA40A6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V_DATA LOANS%ROWTYPE;</w:t>
      </w:r>
    </w:p>
    <w:p w14:paraId="1DE9EC2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V_DURATION NUMBER;</w:t>
      </w:r>
    </w:p>
    <w:p w14:paraId="0BA4AC9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V_MONTHLYINSTALLMENT NUMBER;</w:t>
      </w:r>
    </w:p>
    <w:p w14:paraId="3325558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319A911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OPEN LOAN_CUR;</w:t>
      </w:r>
    </w:p>
    <w:p w14:paraId="6601E58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LOOP</w:t>
      </w:r>
    </w:p>
    <w:p w14:paraId="4219142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FETCH LOAN_CUR INTO V_DATA;</w:t>
      </w:r>
    </w:p>
    <w:p w14:paraId="47AB75C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EXIT WHEN LOAN_CUR%NOTFOUND;</w:t>
      </w:r>
    </w:p>
    <w:p w14:paraId="7314124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</w:t>
      </w:r>
    </w:p>
    <w:p w14:paraId="1176EE9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V_DURATION := TRUNC((V_DATA.ENDDATE - V_DATA.STARTDATE)/365);</w:t>
      </w:r>
    </w:p>
    <w:p w14:paraId="202C2E3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V_MONTHLYINSTALLMENT :=  TRUNC(CALCULATEMONTHLYINSTALLMENT(V_DATA.LOANAMOUNT, V_DATA.INTERESTRATE, V_DURATION),2);</w:t>
      </w:r>
    </w:p>
    <w:p w14:paraId="513B791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DBMS_OUTPUT.PUT_LINE('CUSTOMER ID : ' || V_DATA.CUSTOMERID || ' MONTHLY INSTALLAMENT : ' || V_MONTHLYINSTALLMENT);</w:t>
      </w:r>
    </w:p>
    <w:p w14:paraId="0E7D380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    </w:t>
      </w:r>
    </w:p>
    <w:p w14:paraId="15FF3E9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LOOP;</w:t>
      </w:r>
    </w:p>
    <w:p w14:paraId="170C89C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CLOSE LOAN_CUR;</w:t>
      </w:r>
    </w:p>
    <w:p w14:paraId="506A574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END;</w:t>
      </w:r>
    </w:p>
    <w:p w14:paraId="156DE3E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52FBDD3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    </w:t>
      </w:r>
    </w:p>
    <w:p w14:paraId="4E0049D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665F808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3: Check if a customer has sufficient balance before making a transaction.</w:t>
      </w:r>
    </w:p>
    <w:p w14:paraId="4DE47DAA">
      <w:pPr>
        <w:bidi w:val="0"/>
        <w:rPr>
          <w:rFonts w:hint="default"/>
          <w:b w:val="0"/>
          <w:bCs w:val="0"/>
          <w:lang w:val="en-IN"/>
        </w:rPr>
      </w:pPr>
    </w:p>
    <w:p w14:paraId="57D6D66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Write a function HasSufficientBalance that takes an account ID and an amount as input and </w:t>
      </w:r>
    </w:p>
    <w:p w14:paraId="353A0E3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returns a boolean indicating whether the account has at least the specified amount.</w:t>
      </w:r>
    </w:p>
    <w:p w14:paraId="6F0121B3">
      <w:pPr>
        <w:bidi w:val="0"/>
        <w:rPr>
          <w:rFonts w:hint="default"/>
          <w:b w:val="0"/>
          <w:bCs w:val="0"/>
          <w:lang w:val="en-IN"/>
        </w:rPr>
      </w:pPr>
    </w:p>
    <w:p w14:paraId="2378C9E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6C54AB57">
      <w:pPr>
        <w:bidi w:val="0"/>
        <w:rPr>
          <w:rFonts w:hint="default"/>
          <w:b w:val="0"/>
          <w:bCs w:val="0"/>
          <w:lang w:val="en-IN"/>
        </w:rPr>
      </w:pPr>
    </w:p>
    <w:p w14:paraId="2934D0C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ACCOUNTS;</w:t>
      </w:r>
    </w:p>
    <w:p w14:paraId="0201FCBD">
      <w:pPr>
        <w:bidi w:val="0"/>
        <w:rPr>
          <w:rFonts w:hint="default"/>
          <w:b w:val="0"/>
          <w:bCs w:val="0"/>
          <w:lang w:val="en-IN"/>
        </w:rPr>
      </w:pPr>
    </w:p>
    <w:p w14:paraId="7B30151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569C8A5D">
      <w:pPr>
        <w:bidi w:val="0"/>
        <w:rPr>
          <w:rFonts w:hint="default"/>
          <w:b w:val="0"/>
          <w:bCs w:val="0"/>
          <w:lang w:val="en-IN"/>
        </w:rPr>
      </w:pPr>
    </w:p>
    <w:p w14:paraId="14A3ED5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OR REPLACE FUNCTION HASSUFFICIENTBALANCE(</w:t>
      </w:r>
    </w:p>
    <w:p w14:paraId="703A9BE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P_ACCOUNT_ID IN ACCOUNTS.ACCOUNTID%TYPE,</w:t>
      </w:r>
    </w:p>
    <w:p w14:paraId="0D4D00B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P_AMOUNT IN NUMBER</w:t>
      </w:r>
    </w:p>
    <w:p w14:paraId="036C0AC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) RETURN BOOLEAN IS</w:t>
      </w:r>
    </w:p>
    <w:p w14:paraId="0AC3B44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V_BALANCE ACCOUNTS.BALANCE%TYPE;</w:t>
      </w:r>
    </w:p>
    <w:p w14:paraId="55913C0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0464466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SELECT BALANCE INTO V_BALANCE</w:t>
      </w:r>
    </w:p>
    <w:p w14:paraId="0BFC11B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FROM ACCOUNTS</w:t>
      </w:r>
    </w:p>
    <w:p w14:paraId="71A0084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WHERE ACCOUNTID = P_ACCOUNT_ID;</w:t>
      </w:r>
    </w:p>
    <w:p w14:paraId="09AFA1A8">
      <w:pPr>
        <w:bidi w:val="0"/>
        <w:rPr>
          <w:rFonts w:hint="default"/>
          <w:b w:val="0"/>
          <w:bCs w:val="0"/>
          <w:lang w:val="en-IN"/>
        </w:rPr>
      </w:pPr>
    </w:p>
    <w:p w14:paraId="0CD4ADF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RETURN V_BALANCE &gt;= P_AMOUNT;</w:t>
      </w:r>
    </w:p>
    <w:p w14:paraId="1C93296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EXCEPTION</w:t>
      </w:r>
    </w:p>
    <w:p w14:paraId="48C44C0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WHEN NO_DATA_FOUND THEN</w:t>
      </w:r>
    </w:p>
    <w:p w14:paraId="43EF5F5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RETURN FALSE;</w:t>
      </w:r>
    </w:p>
    <w:p w14:paraId="7A8B2E8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WHEN OTHERS THEN</w:t>
      </w:r>
    </w:p>
    <w:p w14:paraId="34E17DE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RAISE_APPLICATION_ERROR(-20002, 'Error checking balance: ' || SQLERRM);</w:t>
      </w:r>
    </w:p>
    <w:p w14:paraId="61EECED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 HASSUFFICIENTBALANCE;</w:t>
      </w:r>
    </w:p>
    <w:p w14:paraId="6DF4562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7D9FA64A">
      <w:pPr>
        <w:bidi w:val="0"/>
        <w:rPr>
          <w:rFonts w:hint="default"/>
          <w:b w:val="0"/>
          <w:bCs w:val="0"/>
          <w:lang w:val="en-IN"/>
        </w:rPr>
      </w:pPr>
    </w:p>
    <w:p w14:paraId="7CDA095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3A5563F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DECLARE</w:t>
      </w:r>
    </w:p>
    <w:p w14:paraId="32659D8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V_ACCOUNTID ACCOUNTS.ACCOUNTID%TYPE := &amp;ACCOUNTID;</w:t>
      </w:r>
    </w:p>
    <w:p w14:paraId="015773D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V_AMOUNT NUMBER := &amp;AMOUNT;</w:t>
      </w:r>
    </w:p>
    <w:p w14:paraId="3C35CBB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V_HAS BOOLEAN;</w:t>
      </w:r>
    </w:p>
    <w:p w14:paraId="1B52F5B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4545F0A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V_HAS  := HASSUFFICIENTBALANCE(V_ACCOUNTID, V_AMOUNT);</w:t>
      </w:r>
    </w:p>
    <w:p w14:paraId="6E8BCF9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IF V_HAS = TRUE THEN DBMS_OUTPUT.PUT_LINE(V_ACCOUNTID || ' HAS SUFFICIENT AMOUNT');</w:t>
      </w:r>
    </w:p>
    <w:p w14:paraId="146D368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ELSE DBMS_OUTPUT.PUT_LINE(V_ACCOUNTID || ' DOES NOT HAVE SUFFICIENT AMOUNT');</w:t>
      </w:r>
    </w:p>
    <w:p w14:paraId="12237DE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IF;</w:t>
      </w:r>
    </w:p>
    <w:p w14:paraId="6383E5A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END;</w:t>
      </w:r>
    </w:p>
    <w:p w14:paraId="5F78F92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33B93F18">
      <w:pPr>
        <w:bidi w:val="0"/>
        <w:rPr>
          <w:rFonts w:hint="default"/>
          <w:b w:val="0"/>
          <w:bCs w:val="0"/>
          <w:lang w:val="en-IN"/>
        </w:rPr>
      </w:pPr>
    </w:p>
    <w:p w14:paraId="56D33A1B">
      <w:pPr>
        <w:pStyle w:val="3"/>
        <w:bidi w:val="0"/>
        <w:rPr>
          <w:rFonts w:hint="default"/>
          <w:lang w:val="en-IN"/>
        </w:rPr>
      </w:pPr>
      <w:bookmarkStart w:id="13" w:name="_Toc1056"/>
      <w:bookmarkStart w:id="14" w:name="_Toc11449"/>
      <w:r>
        <w:rPr>
          <w:rFonts w:hint="default"/>
          <w:lang w:val="en-IN" w:eastAsia="zh-CN"/>
        </w:rPr>
        <w:t>-- Exercise 5: Triggers</w:t>
      </w:r>
      <w:bookmarkEnd w:id="13"/>
      <w:bookmarkEnd w:id="14"/>
    </w:p>
    <w:p w14:paraId="6A7CDE99">
      <w:pPr>
        <w:bidi w:val="0"/>
        <w:rPr>
          <w:rFonts w:hint="default"/>
          <w:b w:val="0"/>
          <w:bCs w:val="0"/>
          <w:lang w:val="en-IN"/>
        </w:rPr>
      </w:pPr>
    </w:p>
    <w:p w14:paraId="11F8EB9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5267DE6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1: Automatically update the last modified date when a customer's record is updated.</w:t>
      </w:r>
    </w:p>
    <w:p w14:paraId="408AB11B">
      <w:pPr>
        <w:bidi w:val="0"/>
        <w:rPr>
          <w:rFonts w:hint="default"/>
          <w:b w:val="0"/>
          <w:bCs w:val="0"/>
          <w:lang w:val="en-IN"/>
        </w:rPr>
      </w:pPr>
    </w:p>
    <w:p w14:paraId="70CB1F8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Write a trigger UpdateCustomerLastModified that updates the LastModified column </w:t>
      </w:r>
    </w:p>
    <w:p w14:paraId="57E7BE6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of the Customers table to the current date whenever a customer's record is updated.</w:t>
      </w:r>
    </w:p>
    <w:p w14:paraId="04F56691">
      <w:pPr>
        <w:bidi w:val="0"/>
        <w:rPr>
          <w:rFonts w:hint="default"/>
          <w:b w:val="0"/>
          <w:bCs w:val="0"/>
          <w:lang w:val="en-IN"/>
        </w:rPr>
      </w:pPr>
    </w:p>
    <w:p w14:paraId="6BF2D3D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1FFD180B">
      <w:pPr>
        <w:bidi w:val="0"/>
        <w:rPr>
          <w:rFonts w:hint="default"/>
          <w:b w:val="0"/>
          <w:bCs w:val="0"/>
          <w:lang w:val="en-IN"/>
        </w:rPr>
      </w:pPr>
    </w:p>
    <w:p w14:paraId="3A75FF8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CUSTOMERS;</w:t>
      </w:r>
    </w:p>
    <w:p w14:paraId="07AC0F77">
      <w:pPr>
        <w:bidi w:val="0"/>
        <w:rPr>
          <w:rFonts w:hint="default"/>
          <w:b w:val="0"/>
          <w:bCs w:val="0"/>
          <w:lang w:val="en-IN"/>
        </w:rPr>
      </w:pPr>
    </w:p>
    <w:p w14:paraId="01F9C27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717F104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OR REPLACE TRIGGER UPDATECUSTOMERLASTMODIFIED</w:t>
      </w:r>
    </w:p>
    <w:p w14:paraId="4C7C11E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BEFORE UPDATE ON CUSTOMERS</w:t>
      </w:r>
    </w:p>
    <w:p w14:paraId="049B13F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FOR EACH ROW</w:t>
      </w:r>
    </w:p>
    <w:p w14:paraId="62D7662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74F1210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:NEW.LASTMODIFIED := SYSDATE;</w:t>
      </w:r>
    </w:p>
    <w:p w14:paraId="4C024E1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DBMS_OUTPUT.PUT_LINE('LAST MODIFIED UPDATED');</w:t>
      </w:r>
    </w:p>
    <w:p w14:paraId="52B4C1C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 UPDATECUSTOMERLASTMODIFIED;</w:t>
      </w:r>
    </w:p>
    <w:p w14:paraId="411E9D3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697F5F0B">
      <w:pPr>
        <w:bidi w:val="0"/>
        <w:rPr>
          <w:rFonts w:hint="default"/>
          <w:b w:val="0"/>
          <w:bCs w:val="0"/>
          <w:lang w:val="en-IN"/>
        </w:rPr>
      </w:pPr>
    </w:p>
    <w:p w14:paraId="3A19A1A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UPDATE CUSTOMERS SET NAME = 'JOHN DOE' WHERE CUSTOMERID = 1;</w:t>
      </w:r>
    </w:p>
    <w:p w14:paraId="46B5AD74">
      <w:pPr>
        <w:bidi w:val="0"/>
        <w:rPr>
          <w:rFonts w:hint="default"/>
          <w:b w:val="0"/>
          <w:bCs w:val="0"/>
          <w:lang w:val="en-IN"/>
        </w:rPr>
      </w:pPr>
    </w:p>
    <w:p w14:paraId="5F12E5D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62FEB9A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2: Maintain an audit log for all transactions.</w:t>
      </w:r>
    </w:p>
    <w:p w14:paraId="308FD5E5">
      <w:pPr>
        <w:bidi w:val="0"/>
        <w:rPr>
          <w:rFonts w:hint="default"/>
          <w:b w:val="0"/>
          <w:bCs w:val="0"/>
          <w:lang w:val="en-IN"/>
        </w:rPr>
      </w:pPr>
    </w:p>
    <w:p w14:paraId="0A33030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Write a trigger LogTransaction that inserts a record into an AuditLog </w:t>
      </w:r>
    </w:p>
    <w:p w14:paraId="1E92B2F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table whenever a transaction is inserted into the Transactions table.</w:t>
      </w:r>
    </w:p>
    <w:p w14:paraId="1A970E95">
      <w:pPr>
        <w:bidi w:val="0"/>
        <w:rPr>
          <w:rFonts w:hint="default"/>
          <w:b w:val="0"/>
          <w:bCs w:val="0"/>
          <w:lang w:val="en-IN"/>
        </w:rPr>
      </w:pPr>
    </w:p>
    <w:p w14:paraId="0AFC78C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1A5B0040">
      <w:pPr>
        <w:bidi w:val="0"/>
        <w:rPr>
          <w:rFonts w:hint="default"/>
          <w:b w:val="0"/>
          <w:bCs w:val="0"/>
          <w:lang w:val="en-IN"/>
        </w:rPr>
      </w:pPr>
    </w:p>
    <w:p w14:paraId="7B0A05D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TABLE AUDITLOG (</w:t>
      </w:r>
    </w:p>
    <w:p w14:paraId="74195DE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LOGID           NUMBER PRIMARY KEY,</w:t>
      </w:r>
    </w:p>
    <w:p w14:paraId="4DAA82D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TRANSACTIONID   NUMBER,</w:t>
      </w:r>
    </w:p>
    <w:p w14:paraId="725C746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ACCOUNTID       NUMBER,</w:t>
      </w:r>
    </w:p>
    <w:p w14:paraId="6A62139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TRANSACTIONDATE DATE,</w:t>
      </w:r>
    </w:p>
    <w:p w14:paraId="49EAE7D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AMOUNT          NUMBER,</w:t>
      </w:r>
    </w:p>
    <w:p w14:paraId="5D340FC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TRANSACTIONTYPE VARCHAR2(10),</w:t>
      </w:r>
    </w:p>
    <w:p w14:paraId="43F2E45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LOGTIMESTAMP    DATE DEFAULT SYSDATE</w:t>
      </w:r>
    </w:p>
    <w:p w14:paraId="23D222D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);</w:t>
      </w:r>
    </w:p>
    <w:p w14:paraId="23D21B3A">
      <w:pPr>
        <w:bidi w:val="0"/>
        <w:rPr>
          <w:rFonts w:hint="default"/>
          <w:b w:val="0"/>
          <w:bCs w:val="0"/>
          <w:lang w:val="en-IN"/>
        </w:rPr>
      </w:pPr>
    </w:p>
    <w:p w14:paraId="22D41A6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TRANSACTIONS;</w:t>
      </w:r>
    </w:p>
    <w:p w14:paraId="3E7BAE4D">
      <w:pPr>
        <w:bidi w:val="0"/>
        <w:rPr>
          <w:rFonts w:hint="default"/>
          <w:b w:val="0"/>
          <w:bCs w:val="0"/>
          <w:lang w:val="en-IN"/>
        </w:rPr>
      </w:pPr>
    </w:p>
    <w:p w14:paraId="58B631D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CREATE SEQUENCE AUDITLOG_SEQ </w:t>
      </w:r>
    </w:p>
    <w:p w14:paraId="21557BE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START WITH 1 </w:t>
      </w:r>
    </w:p>
    <w:p w14:paraId="7DEB571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INCREMENT BY 1;</w:t>
      </w:r>
    </w:p>
    <w:p w14:paraId="3673167D">
      <w:pPr>
        <w:bidi w:val="0"/>
        <w:rPr>
          <w:rFonts w:hint="default"/>
          <w:b w:val="0"/>
          <w:bCs w:val="0"/>
          <w:lang w:val="en-IN"/>
        </w:rPr>
      </w:pPr>
    </w:p>
    <w:p w14:paraId="61A6AF1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066A154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OR REPLACE TRIGGER LOGTRANSACTIONS</w:t>
      </w:r>
    </w:p>
    <w:p w14:paraId="02BBAD5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AFTER INSERT ON TRANSACTIONS</w:t>
      </w:r>
    </w:p>
    <w:p w14:paraId="70AA9C5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FOR EACH ROW</w:t>
      </w:r>
    </w:p>
    <w:p w14:paraId="7743AB3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3AD4E20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INSERT INTO AUDITLOG (LOGID, TRANSACTIONID, ACCOUNTID, TRANSACTIONDATE, AMOUNT, TRANSACTIONTYPE)</w:t>
      </w:r>
    </w:p>
    <w:p w14:paraId="49E8CDF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VALUES (AUDITLOG_SEQ.NEXTVAL, :NEW.TRANSACTIONID, :NEW.ACCOUNTID, SYSDATE, :NEW.AMOUNT, :NEW.TRANSACTIONTYPE);</w:t>
      </w:r>
    </w:p>
    <w:p w14:paraId="6B73DAA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DBMS_OUTPUT.PUT_LINE('INSERT SUCCESSFUL');</w:t>
      </w:r>
    </w:p>
    <w:p w14:paraId="2B7F136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 LOGTRANSACTIONS;</w:t>
      </w:r>
    </w:p>
    <w:p w14:paraId="3585A1C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13C4559B">
      <w:pPr>
        <w:bidi w:val="0"/>
        <w:rPr>
          <w:rFonts w:hint="default"/>
          <w:b w:val="0"/>
          <w:bCs w:val="0"/>
          <w:lang w:val="en-IN"/>
        </w:rPr>
      </w:pPr>
    </w:p>
    <w:p w14:paraId="01B338F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INSERT INTO TRANSACTIONS (TRANSACTIONID, ACCOUNTID, TRANSACTIONDATE, AMOUNT, TRANSACTIONTYPE)</w:t>
      </w:r>
    </w:p>
    <w:p w14:paraId="421E73F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VALUES (6, 2, SYSDATE, 600, 'Deposit');</w:t>
      </w:r>
    </w:p>
    <w:p w14:paraId="4E9411D5">
      <w:pPr>
        <w:bidi w:val="0"/>
        <w:rPr>
          <w:rFonts w:hint="default"/>
          <w:b w:val="0"/>
          <w:bCs w:val="0"/>
          <w:lang w:val="en-IN"/>
        </w:rPr>
      </w:pPr>
    </w:p>
    <w:p w14:paraId="1990A83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AUDITLOG;</w:t>
      </w:r>
    </w:p>
    <w:p w14:paraId="4C86F49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TRANSACTIONS;</w:t>
      </w:r>
    </w:p>
    <w:p w14:paraId="5F74E1C7">
      <w:pPr>
        <w:bidi w:val="0"/>
        <w:rPr>
          <w:rFonts w:hint="default"/>
          <w:b w:val="0"/>
          <w:bCs w:val="0"/>
          <w:lang w:val="en-IN"/>
        </w:rPr>
      </w:pPr>
    </w:p>
    <w:p w14:paraId="35CD554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5F12B0B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3: Enforce business rules on deposits and withdrawals.</w:t>
      </w:r>
    </w:p>
    <w:p w14:paraId="0AF88A2F">
      <w:pPr>
        <w:bidi w:val="0"/>
        <w:rPr>
          <w:rFonts w:hint="default"/>
          <w:b w:val="0"/>
          <w:bCs w:val="0"/>
          <w:lang w:val="en-IN"/>
        </w:rPr>
      </w:pPr>
    </w:p>
    <w:p w14:paraId="2E0846C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Question: Write a trigger CheckTransactionRules that ensures withdrawals do not exceed</w:t>
      </w:r>
    </w:p>
    <w:p w14:paraId="0EBB790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the balance and deposits are positive before inserting a record into the Transactions table.</w:t>
      </w:r>
    </w:p>
    <w:p w14:paraId="6A65C800">
      <w:pPr>
        <w:bidi w:val="0"/>
        <w:rPr>
          <w:rFonts w:hint="default"/>
          <w:b w:val="0"/>
          <w:bCs w:val="0"/>
          <w:lang w:val="en-IN"/>
        </w:rPr>
      </w:pPr>
    </w:p>
    <w:p w14:paraId="3F9283D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58B549CB">
      <w:pPr>
        <w:bidi w:val="0"/>
        <w:rPr>
          <w:rFonts w:hint="default"/>
          <w:b w:val="0"/>
          <w:bCs w:val="0"/>
          <w:lang w:val="en-IN"/>
        </w:rPr>
      </w:pPr>
    </w:p>
    <w:p w14:paraId="2245F5E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5167F96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OR REPLACE TRIGGER CHECKTRANSACTIONRULES</w:t>
      </w:r>
    </w:p>
    <w:p w14:paraId="74257C2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BEFORE INSERT ON TRANSACTIONS</w:t>
      </w:r>
    </w:p>
    <w:p w14:paraId="1EF597E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FOR EACH ROW</w:t>
      </w:r>
    </w:p>
    <w:p w14:paraId="42A28FE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DECLARE</w:t>
      </w:r>
    </w:p>
    <w:p w14:paraId="692480B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V_BALANCE ACCOUNTS.BALANCE%TYPE;</w:t>
      </w:r>
    </w:p>
    <w:p w14:paraId="39B2373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38D1334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-- Get the current balance of the account</w:t>
      </w:r>
    </w:p>
    <w:p w14:paraId="4A05F05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SELECT BALANCE INTO V_BALANCE</w:t>
      </w:r>
    </w:p>
    <w:p w14:paraId="2F30246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FROM ACCOUNTS</w:t>
      </w:r>
    </w:p>
    <w:p w14:paraId="159ABF4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WHERE ACCOUNTID = :NEW.ACCOUNTID</w:t>
      </w:r>
    </w:p>
    <w:p w14:paraId="01F1E18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FOR UPDATE;</w:t>
      </w:r>
    </w:p>
    <w:p w14:paraId="291D8FE6">
      <w:pPr>
        <w:bidi w:val="0"/>
        <w:rPr>
          <w:rFonts w:hint="default"/>
          <w:b w:val="0"/>
          <w:bCs w:val="0"/>
          <w:lang w:val="en-IN"/>
        </w:rPr>
      </w:pPr>
    </w:p>
    <w:p w14:paraId="29F1C5E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-- Check the transaction type and validate accordingly</w:t>
      </w:r>
    </w:p>
    <w:p w14:paraId="00500CB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IF :NEW.TRANSACTIONTYPE = 'Withdrawal' THEN</w:t>
      </w:r>
    </w:p>
    <w:p w14:paraId="7D0564D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IF :NEW.AMOUNT &gt; V_BALANCE THEN</w:t>
      </w:r>
    </w:p>
    <w:p w14:paraId="25066A1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RAISE_APPLICATION_ERROR(-20001, 'Insufficient balance for the withdrawal.');</w:t>
      </w:r>
    </w:p>
    <w:p w14:paraId="13F7185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END IF;</w:t>
      </w:r>
    </w:p>
    <w:p w14:paraId="08F39DB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ELSIF :NEW.TRANSACTIONTYPE = 'Deposit' THEN</w:t>
      </w:r>
    </w:p>
    <w:p w14:paraId="5A02B89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IF :NEW.AMOUNT &lt;= 0 THEN</w:t>
      </w:r>
    </w:p>
    <w:p w14:paraId="53807CA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RAISE_APPLICATION_ERROR(-20002, 'Deposit amount must be positive.');</w:t>
      </w:r>
    </w:p>
    <w:p w14:paraId="62299A7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END IF;</w:t>
      </w:r>
    </w:p>
    <w:p w14:paraId="3A65B74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ELSE</w:t>
      </w:r>
    </w:p>
    <w:p w14:paraId="41D0F39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RAISE_APPLICATION_ERROR(-20003, 'Invalid transaction type.');</w:t>
      </w:r>
    </w:p>
    <w:p w14:paraId="22D2BBC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IF;</w:t>
      </w:r>
    </w:p>
    <w:p w14:paraId="5E4E0A2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 CHECKTRANSACTIONRULES;</w:t>
      </w:r>
    </w:p>
    <w:p w14:paraId="3B3673E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0852C047">
      <w:pPr>
        <w:bidi w:val="0"/>
        <w:rPr>
          <w:rFonts w:hint="default"/>
          <w:b w:val="0"/>
          <w:bCs w:val="0"/>
          <w:lang w:val="en-IN"/>
        </w:rPr>
      </w:pPr>
    </w:p>
    <w:p w14:paraId="68D74AE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ACCOUNTS;</w:t>
      </w:r>
    </w:p>
    <w:p w14:paraId="4ADC155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SELECT * FROM CUSTOMERS;</w:t>
      </w:r>
    </w:p>
    <w:p w14:paraId="2A282566">
      <w:pPr>
        <w:bidi w:val="0"/>
        <w:rPr>
          <w:rFonts w:hint="default"/>
          <w:b w:val="0"/>
          <w:bCs w:val="0"/>
          <w:lang w:val="en-IN"/>
        </w:rPr>
      </w:pPr>
    </w:p>
    <w:p w14:paraId="15A59D7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INSERT INTO ACCOUNTS (ACCOUNTID, CUSTOMERID, ACCOUNTTYPE, BALANCE, LASTMODIFIED)</w:t>
      </w:r>
    </w:p>
    <w:p w14:paraId="58ECFC7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VALUES (4, 1, 'Recurring', 3500, SYSDATE);</w:t>
      </w:r>
    </w:p>
    <w:p w14:paraId="0C57F531">
      <w:pPr>
        <w:bidi w:val="0"/>
        <w:rPr>
          <w:rFonts w:hint="default"/>
          <w:b w:val="0"/>
          <w:bCs w:val="0"/>
          <w:lang w:val="en-IN"/>
        </w:rPr>
      </w:pPr>
    </w:p>
    <w:p w14:paraId="2686C34B">
      <w:pPr>
        <w:bidi w:val="0"/>
        <w:rPr>
          <w:rFonts w:hint="default"/>
          <w:b w:val="0"/>
          <w:bCs w:val="0"/>
          <w:lang w:val="en-IN"/>
        </w:rPr>
      </w:pPr>
    </w:p>
    <w:p w14:paraId="6FBECC8B">
      <w:pPr>
        <w:pStyle w:val="3"/>
        <w:bidi w:val="0"/>
        <w:rPr>
          <w:rFonts w:hint="default"/>
          <w:lang w:val="en-IN"/>
        </w:rPr>
      </w:pPr>
      <w:bookmarkStart w:id="15" w:name="_Toc30402"/>
      <w:bookmarkStart w:id="16" w:name="_Toc21146"/>
      <w:r>
        <w:rPr>
          <w:rFonts w:hint="default"/>
          <w:lang w:val="en-IN" w:eastAsia="zh-CN"/>
        </w:rPr>
        <w:t>-- Exercise 6: Cursors</w:t>
      </w:r>
      <w:bookmarkEnd w:id="15"/>
      <w:bookmarkEnd w:id="16"/>
    </w:p>
    <w:p w14:paraId="7853579E">
      <w:pPr>
        <w:bidi w:val="0"/>
        <w:rPr>
          <w:rFonts w:hint="default"/>
          <w:b w:val="0"/>
          <w:bCs w:val="0"/>
          <w:lang w:val="en-IN"/>
        </w:rPr>
      </w:pPr>
    </w:p>
    <w:p w14:paraId="16A0282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317521D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1: Generate monthly statements for all customers.</w:t>
      </w:r>
    </w:p>
    <w:p w14:paraId="6C25DC73">
      <w:pPr>
        <w:bidi w:val="0"/>
        <w:rPr>
          <w:rFonts w:hint="default"/>
          <w:b w:val="0"/>
          <w:bCs w:val="0"/>
          <w:lang w:val="en-IN"/>
        </w:rPr>
      </w:pPr>
    </w:p>
    <w:p w14:paraId="714C69D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Write a PL/SQL block using an explicit cursor GenerateMonthlyStatements that retrieves all </w:t>
      </w:r>
    </w:p>
    <w:p w14:paraId="1568E4A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transactions for the current month and prints a statement for each customer.</w:t>
      </w:r>
    </w:p>
    <w:p w14:paraId="2CAB6166">
      <w:pPr>
        <w:bidi w:val="0"/>
        <w:rPr>
          <w:rFonts w:hint="default"/>
          <w:b w:val="0"/>
          <w:bCs w:val="0"/>
          <w:lang w:val="en-IN"/>
        </w:rPr>
      </w:pPr>
    </w:p>
    <w:p w14:paraId="16BAAE0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30B20F4C">
      <w:pPr>
        <w:bidi w:val="0"/>
        <w:rPr>
          <w:rFonts w:hint="default"/>
          <w:b w:val="0"/>
          <w:bCs w:val="0"/>
          <w:lang w:val="en-IN"/>
        </w:rPr>
      </w:pPr>
    </w:p>
    <w:p w14:paraId="589313C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34E9515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DECLARE</w:t>
      </w:r>
    </w:p>
    <w:p w14:paraId="00DFF51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CURSOR CUR_MONTHLY_TRANSACTIONS IS</w:t>
      </w:r>
    </w:p>
    <w:p w14:paraId="7065FBE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SELECT C.CUSTOMERID, C.NAME, T.TRANSACTIONDATE, T.AMOUNT, T.TRANSACTIONTYPE</w:t>
      </w:r>
    </w:p>
    <w:p w14:paraId="5804559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FROM CUSTOMERS C</w:t>
      </w:r>
    </w:p>
    <w:p w14:paraId="20C85F3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JOIN ACCOUNTS A ON C.CUSTOMERID = A.CUSTOMERID</w:t>
      </w:r>
    </w:p>
    <w:p w14:paraId="24B3381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JOIN TRANSACTIONS T ON A.ACCOUNTID = T.ACCOUNTID</w:t>
      </w:r>
    </w:p>
    <w:p w14:paraId="5B0D33A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WHERE TRUNC(T.TRANSACTIONDATE, 'MM') = TRUNC(SYSDATE, 'MM')</w:t>
      </w:r>
    </w:p>
    <w:p w14:paraId="147552B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ORDER BY C.CUSTOMERID, T.TRANSACTIONDATE;</w:t>
      </w:r>
    </w:p>
    <w:p w14:paraId="3CA195D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    </w:t>
      </w:r>
    </w:p>
    <w:p w14:paraId="24E000E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V_CUSTOMER_ID CUSTOMERS.CUSTOMERID%TYPE;</w:t>
      </w:r>
    </w:p>
    <w:p w14:paraId="0C53805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V_CUSTOMER_NAME CUSTOMERS.NAME%TYPE;</w:t>
      </w:r>
    </w:p>
    <w:p w14:paraId="377D3F0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V_TRANSACTION_DATE TRANSACTIONS.TRANSACTIONDATE%TYPE;</w:t>
      </w:r>
    </w:p>
    <w:p w14:paraId="0A0A313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V_AMOUNT TRANSACTIONS.AMOUNT%TYPE;</w:t>
      </w:r>
    </w:p>
    <w:p w14:paraId="55D0782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V_TRANSACTION_TYPE TRANSACTIONS.TRANSACTIONTYPE%TYPE;</w:t>
      </w:r>
    </w:p>
    <w:p w14:paraId="00B652C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12B9077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OPEN CUR_MONTHLY_TRANSACTIONS;</w:t>
      </w:r>
    </w:p>
    <w:p w14:paraId="4E64967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21F705B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LOOP</w:t>
      </w:r>
    </w:p>
    <w:p w14:paraId="4ACF0BF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FETCH CUR_MONTHLY_TRANSACTIONS INTO V_CUSTOMER_ID, V_CUSTOMER_NAME, V_TRANSACTION_DATE, V_AMOUNT, V_TRANSACTION_TYPE;</w:t>
      </w:r>
    </w:p>
    <w:p w14:paraId="7F79D2A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EXIT WHEN CUR_MONTHLY_TRANSACTIONS%NOTFOUND;</w:t>
      </w:r>
    </w:p>
    <w:p w14:paraId="1F9CD74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    </w:t>
      </w:r>
    </w:p>
    <w:p w14:paraId="4E864AA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DBMS_OUTPUT.PUT_LINE('Customer ID: ' || V_CUSTOMER_ID || ', Name: ' || V_CUSTOMER_NAME);</w:t>
      </w:r>
    </w:p>
    <w:p w14:paraId="502034E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DBMS_OUTPUT.PUT_LINE('Transaction Date: ' || TO_CHAR(V_TRANSACTION_DATE, 'YYYY-MM-DD') || ', Amount: ' || V_AMOUNT || ', Type: ' || V_TRANSACTION_TYPE);</w:t>
      </w:r>
    </w:p>
    <w:p w14:paraId="1D85D5D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LOOP;</w:t>
      </w:r>
    </w:p>
    <w:p w14:paraId="7DA9681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1EFBF4E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CLOSE CUR_MONTHLY_TRANSACTIONS;</w:t>
      </w:r>
    </w:p>
    <w:p w14:paraId="49E4B80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END;</w:t>
      </w:r>
    </w:p>
    <w:p w14:paraId="2DD85CD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01F641C3">
      <w:pPr>
        <w:bidi w:val="0"/>
        <w:rPr>
          <w:rFonts w:hint="default"/>
          <w:b w:val="0"/>
          <w:bCs w:val="0"/>
          <w:lang w:val="en-IN"/>
        </w:rPr>
      </w:pPr>
    </w:p>
    <w:p w14:paraId="7725A0E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0B9E93D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2: Apply annual fee to all accounts.</w:t>
      </w:r>
    </w:p>
    <w:p w14:paraId="3B95DB0C">
      <w:pPr>
        <w:bidi w:val="0"/>
        <w:rPr>
          <w:rFonts w:hint="default"/>
          <w:b w:val="0"/>
          <w:bCs w:val="0"/>
          <w:lang w:val="en-IN"/>
        </w:rPr>
      </w:pPr>
    </w:p>
    <w:p w14:paraId="6785A06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Write a PL/SQL block using an explicit cursor ApplyAnnualFee that deducts an annual maintenance </w:t>
      </w:r>
    </w:p>
    <w:p w14:paraId="6830A6F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fee from the balance of all accounts.</w:t>
      </w:r>
    </w:p>
    <w:p w14:paraId="73120FC2">
      <w:pPr>
        <w:bidi w:val="0"/>
        <w:rPr>
          <w:rFonts w:hint="default"/>
          <w:b w:val="0"/>
          <w:bCs w:val="0"/>
          <w:lang w:val="en-IN"/>
        </w:rPr>
      </w:pPr>
    </w:p>
    <w:p w14:paraId="3140EC0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533DE26A">
      <w:pPr>
        <w:bidi w:val="0"/>
        <w:rPr>
          <w:rFonts w:hint="default"/>
          <w:b w:val="0"/>
          <w:bCs w:val="0"/>
          <w:lang w:val="en-IN"/>
        </w:rPr>
      </w:pPr>
    </w:p>
    <w:p w14:paraId="4BCAC3B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1A0ADF7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DECLARE</w:t>
      </w:r>
    </w:p>
    <w:p w14:paraId="5639A1F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CURSOR CUR_ACCOUNTS IS</w:t>
      </w:r>
    </w:p>
    <w:p w14:paraId="578FAB6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SELECT ACCOUNTID, BALANCE</w:t>
      </w:r>
    </w:p>
    <w:p w14:paraId="7A52447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FROM ACCOUNTS;</w:t>
      </w:r>
    </w:p>
    <w:p w14:paraId="2AA15D3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    </w:t>
      </w:r>
    </w:p>
    <w:p w14:paraId="648E584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V_ACCOUNT_ID ACCOUNTS.ACCOUNTID%TYPE;</w:t>
      </w:r>
    </w:p>
    <w:p w14:paraId="476B596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V_BALANCE ACCOUNTS.BALANCE%TYPE;</w:t>
      </w:r>
    </w:p>
    <w:p w14:paraId="1103718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V_ANNUAL_FEE CONSTANT NUMBER := 50; -- Annual fee amount</w:t>
      </w:r>
    </w:p>
    <w:p w14:paraId="5D18288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38ADA75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OPEN CUR_ACCOUNTS;</w:t>
      </w:r>
    </w:p>
    <w:p w14:paraId="0742B6D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71A4EF0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LOOP</w:t>
      </w:r>
    </w:p>
    <w:p w14:paraId="17837BD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FETCH CUR_ACCOUNTS INTO V_ACCOUNT_ID, V_BALANCE;</w:t>
      </w:r>
    </w:p>
    <w:p w14:paraId="6BBACF1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EXIT WHEN CUR_ACCOUNTS%NOTFOUND;</w:t>
      </w:r>
    </w:p>
    <w:p w14:paraId="7D8CDF9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    </w:t>
      </w:r>
    </w:p>
    <w:p w14:paraId="7FC7AF4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UPDATE ACCOUNTS</w:t>
      </w:r>
    </w:p>
    <w:p w14:paraId="7F75E84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SET BALANCE = BALANCE - V_ANNUAL_FEE,</w:t>
      </w:r>
    </w:p>
    <w:p w14:paraId="65EA366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LASTMODIFIED = SYSDATE</w:t>
      </w:r>
    </w:p>
    <w:p w14:paraId="0BA3AFF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WHERE ACCOUNTID = V_ACCOUNT_ID;</w:t>
      </w:r>
    </w:p>
    <w:p w14:paraId="0700AF7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    </w:t>
      </w:r>
    </w:p>
    <w:p w14:paraId="7F97C08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DBMS_OUTPUT.PUT_LINE('Annual fee of ' || V_ANNUAL_FEE || ' deducted from Account ID: ' || V_ACCOUNT_ID);</w:t>
      </w:r>
    </w:p>
    <w:p w14:paraId="4E54FC4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LOOP;</w:t>
      </w:r>
    </w:p>
    <w:p w14:paraId="05F668C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56D828F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CLOSE CUR_ACCOUNTS;</w:t>
      </w:r>
    </w:p>
    <w:p w14:paraId="7171544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0D979FF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COMMIT;</w:t>
      </w:r>
    </w:p>
    <w:p w14:paraId="36A7479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END;</w:t>
      </w:r>
    </w:p>
    <w:p w14:paraId="2C9C2A9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4620491F">
      <w:pPr>
        <w:bidi w:val="0"/>
        <w:rPr>
          <w:rFonts w:hint="default"/>
          <w:b w:val="0"/>
          <w:bCs w:val="0"/>
          <w:lang w:val="en-IN"/>
        </w:rPr>
      </w:pPr>
    </w:p>
    <w:p w14:paraId="253D714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1DD549E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3: Update the interest rate for all loans based on a new policy.</w:t>
      </w:r>
    </w:p>
    <w:p w14:paraId="163EC1FB">
      <w:pPr>
        <w:bidi w:val="0"/>
        <w:rPr>
          <w:rFonts w:hint="default"/>
          <w:b w:val="0"/>
          <w:bCs w:val="0"/>
          <w:lang w:val="en-IN"/>
        </w:rPr>
      </w:pPr>
    </w:p>
    <w:p w14:paraId="2030DF0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Write a PL/SQL block using an explicit cursor UpdateLoanInterestRates that fetches all loans and </w:t>
      </w:r>
    </w:p>
    <w:p w14:paraId="0AE05F9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updates their interest rates based on the new policy.</w:t>
      </w:r>
    </w:p>
    <w:p w14:paraId="67424254">
      <w:pPr>
        <w:bidi w:val="0"/>
        <w:rPr>
          <w:rFonts w:hint="default"/>
          <w:b w:val="0"/>
          <w:bCs w:val="0"/>
          <w:lang w:val="en-IN"/>
        </w:rPr>
      </w:pPr>
    </w:p>
    <w:p w14:paraId="407CEF9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40E00CC5">
      <w:pPr>
        <w:bidi w:val="0"/>
        <w:rPr>
          <w:rFonts w:hint="default"/>
          <w:b w:val="0"/>
          <w:bCs w:val="0"/>
          <w:lang w:val="en-IN"/>
        </w:rPr>
      </w:pPr>
    </w:p>
    <w:p w14:paraId="72B803A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160212B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DECLARE</w:t>
      </w:r>
    </w:p>
    <w:p w14:paraId="066383F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CURSOR CUR_LOANS IS</w:t>
      </w:r>
    </w:p>
    <w:p w14:paraId="1BC4D15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SELECT LOANID, INTERESTRATE</w:t>
      </w:r>
    </w:p>
    <w:p w14:paraId="1E0FDAB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FROM LOANS;</w:t>
      </w:r>
    </w:p>
    <w:p w14:paraId="7C765E1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    </w:t>
      </w:r>
    </w:p>
    <w:p w14:paraId="7ED84C1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V_LOAN_ID LOANS.LOANID%TYPE;</w:t>
      </w:r>
    </w:p>
    <w:p w14:paraId="697E73D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V_INTEREST_RATE LOANS.INTERESTRATE%TYPE;</w:t>
      </w:r>
    </w:p>
    <w:p w14:paraId="09A3A4E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V_NEW_INTEREST_RATE NUMBER;</w:t>
      </w:r>
    </w:p>
    <w:p w14:paraId="4C243B5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V_NEW_POLICY NUMBER := 2;</w:t>
      </w:r>
    </w:p>
    <w:p w14:paraId="09ADE9A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7BC502F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FUNCTION CALCULATENEWINTERESTRATE(OLD_RATE NUMBER) RETURN NUMBER IS</w:t>
      </w:r>
    </w:p>
    <w:p w14:paraId="61B8ABD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BEGIN</w:t>
      </w:r>
    </w:p>
    <w:p w14:paraId="41DA543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    RETURN OLD_RATE * (1 + (V_NEW_POLICY / 100)); </w:t>
      </w:r>
    </w:p>
    <w:p w14:paraId="6C667C2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CALCULATENEWINTERESTRATE;</w:t>
      </w:r>
    </w:p>
    <w:p w14:paraId="151AB0C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BEGIN</w:t>
      </w:r>
    </w:p>
    <w:p w14:paraId="2E84CDB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OPEN CUR_LOANS;</w:t>
      </w:r>
    </w:p>
    <w:p w14:paraId="2C7907D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6DBF546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LOOP</w:t>
      </w:r>
    </w:p>
    <w:p w14:paraId="404BB3A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FETCH CUR_LOANS INTO V_LOAN_ID, V_INTEREST_RATE;</w:t>
      </w:r>
    </w:p>
    <w:p w14:paraId="7150773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EXIT WHEN CUR_LOANS%NOTFOUND;</w:t>
      </w:r>
    </w:p>
    <w:p w14:paraId="5EC30D4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    </w:t>
      </w:r>
    </w:p>
    <w:p w14:paraId="5214108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V_NEW_INTEREST_RATE := CALCULATENEWINTERESTRATE(V_INTEREST_RATE);</w:t>
      </w:r>
    </w:p>
    <w:p w14:paraId="138CEFB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    </w:t>
      </w:r>
    </w:p>
    <w:p w14:paraId="33551B1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UPDATE LOANS</w:t>
      </w:r>
    </w:p>
    <w:p w14:paraId="120226E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SET INTERESTRATE = V_NEW_INTEREST_RATE</w:t>
      </w:r>
    </w:p>
    <w:p w14:paraId="3F9FCAC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WHERE LOANID = V_LOAN_ID;</w:t>
      </w:r>
    </w:p>
    <w:p w14:paraId="5BFB60D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    </w:t>
      </w:r>
    </w:p>
    <w:p w14:paraId="34552F6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DBMS_OUTPUT.PUT_LINE('Loan ID: ' || V_LOAN_ID || ' interest rate updated to ' || V_NEW_INTEREST_RATE);</w:t>
      </w:r>
    </w:p>
    <w:p w14:paraId="4750EEE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LOOP;</w:t>
      </w:r>
    </w:p>
    <w:p w14:paraId="6030999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60DC7CB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CLOSE CUR_LOANS;</w:t>
      </w:r>
    </w:p>
    <w:p w14:paraId="03C1019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    </w:t>
      </w:r>
    </w:p>
    <w:p w14:paraId="31585A4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COMMIT;</w:t>
      </w:r>
    </w:p>
    <w:p w14:paraId="3512148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END;</w:t>
      </w:r>
    </w:p>
    <w:p w14:paraId="3B25D4F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2B77C464">
      <w:pPr>
        <w:bidi w:val="0"/>
        <w:rPr>
          <w:rFonts w:hint="default"/>
          <w:b w:val="0"/>
          <w:bCs w:val="0"/>
          <w:lang w:val="en-IN"/>
        </w:rPr>
      </w:pPr>
    </w:p>
    <w:p w14:paraId="72EF858F">
      <w:pPr>
        <w:pStyle w:val="3"/>
        <w:bidi w:val="0"/>
        <w:rPr>
          <w:rFonts w:hint="default"/>
          <w:lang w:val="en-IN"/>
        </w:rPr>
      </w:pPr>
      <w:bookmarkStart w:id="17" w:name="_Toc9214"/>
      <w:bookmarkStart w:id="18" w:name="_Toc24768"/>
      <w:r>
        <w:rPr>
          <w:rFonts w:hint="default"/>
          <w:lang w:val="en-IN" w:eastAsia="zh-CN"/>
        </w:rPr>
        <w:t>-- Exercise 7: Packages</w:t>
      </w:r>
      <w:bookmarkEnd w:id="17"/>
      <w:bookmarkEnd w:id="18"/>
    </w:p>
    <w:p w14:paraId="78D9196A">
      <w:pPr>
        <w:bidi w:val="0"/>
        <w:rPr>
          <w:rFonts w:hint="default"/>
          <w:b w:val="0"/>
          <w:bCs w:val="0"/>
          <w:lang w:val="en-IN"/>
        </w:rPr>
      </w:pPr>
    </w:p>
    <w:p w14:paraId="04D29A0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79F2653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1: Group all customer-related procedures and functions into a package.</w:t>
      </w:r>
    </w:p>
    <w:p w14:paraId="5E6D9C75">
      <w:pPr>
        <w:bidi w:val="0"/>
        <w:rPr>
          <w:rFonts w:hint="default"/>
          <w:b w:val="0"/>
          <w:bCs w:val="0"/>
          <w:lang w:val="en-IN"/>
        </w:rPr>
      </w:pPr>
    </w:p>
    <w:p w14:paraId="1DDEA1C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Create a package CustomerManagement with procedures for adding a new customer, </w:t>
      </w:r>
    </w:p>
    <w:p w14:paraId="0BF8F92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updating customer details, and a function to get customer balance.</w:t>
      </w:r>
    </w:p>
    <w:p w14:paraId="542624F1">
      <w:pPr>
        <w:bidi w:val="0"/>
        <w:rPr>
          <w:rFonts w:hint="default"/>
          <w:b w:val="0"/>
          <w:bCs w:val="0"/>
          <w:lang w:val="en-IN"/>
        </w:rPr>
      </w:pPr>
    </w:p>
    <w:p w14:paraId="16931C1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*/ </w:t>
      </w:r>
    </w:p>
    <w:p w14:paraId="5E37706E">
      <w:pPr>
        <w:bidi w:val="0"/>
        <w:rPr>
          <w:rFonts w:hint="default"/>
          <w:b w:val="0"/>
          <w:bCs w:val="0"/>
          <w:lang w:val="en-IN"/>
        </w:rPr>
      </w:pPr>
    </w:p>
    <w:p w14:paraId="13D4668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70C0F78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OR REPLACE PACKAGE CustomerManagement IS</w:t>
      </w:r>
    </w:p>
    <w:p w14:paraId="3CFFB7C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PROCEDURE AddNewCustomer(</w:t>
      </w:r>
    </w:p>
    <w:p w14:paraId="3ABF739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p_customer_id IN CUSTOMERS.CUSTOMERID%TYPE,</w:t>
      </w:r>
    </w:p>
    <w:p w14:paraId="09BC0CC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p_name IN CUSTOMERS.NAME%TYPE,</w:t>
      </w:r>
    </w:p>
    <w:p w14:paraId="4EDCD06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p_dob IN CUSTOMERS.DOB%TYPE,</w:t>
      </w:r>
    </w:p>
    <w:p w14:paraId="5791DC8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p_balance IN CUSTOMERS.BALANCE%TYPE</w:t>
      </w:r>
    </w:p>
    <w:p w14:paraId="56824C5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);</w:t>
      </w:r>
    </w:p>
    <w:p w14:paraId="1029F8B5">
      <w:pPr>
        <w:bidi w:val="0"/>
        <w:rPr>
          <w:rFonts w:hint="default"/>
          <w:b w:val="0"/>
          <w:bCs w:val="0"/>
          <w:lang w:val="en-IN"/>
        </w:rPr>
      </w:pPr>
    </w:p>
    <w:p w14:paraId="6E5D4DC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PROCEDURE UpdateCustomerDetails(</w:t>
      </w:r>
    </w:p>
    <w:p w14:paraId="01BE99D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p_customer_id IN CUSTOMERS.CUSTOMERID%TYPE,</w:t>
      </w:r>
    </w:p>
    <w:p w14:paraId="01DDCDB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p_name IN CUSTOMERS.NAME%TYPE,</w:t>
      </w:r>
    </w:p>
    <w:p w14:paraId="588478C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p_dob IN CUSTOMERS.DOB%TYPE,</w:t>
      </w:r>
    </w:p>
    <w:p w14:paraId="34729D0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p_balance IN CUSTOMERS.BALANCE%TYPE</w:t>
      </w:r>
    </w:p>
    <w:p w14:paraId="1C98B48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);</w:t>
      </w:r>
    </w:p>
    <w:p w14:paraId="50AF6292">
      <w:pPr>
        <w:bidi w:val="0"/>
        <w:rPr>
          <w:rFonts w:hint="default"/>
          <w:b w:val="0"/>
          <w:bCs w:val="0"/>
          <w:lang w:val="en-IN"/>
        </w:rPr>
      </w:pPr>
    </w:p>
    <w:p w14:paraId="4FA3D7B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FUNCTION GetCustomerBalance(</w:t>
      </w:r>
    </w:p>
    <w:p w14:paraId="48F3BD8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p_customer_id IN CUSTOMERS.CUSTOMERID%TYPE</w:t>
      </w:r>
    </w:p>
    <w:p w14:paraId="0F7830D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) RETURN CUSTOMERS.BALANCE%TYPE;</w:t>
      </w:r>
    </w:p>
    <w:p w14:paraId="3F6AE22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 CustomerManagement;</w:t>
      </w:r>
    </w:p>
    <w:p w14:paraId="2E92F07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001B602B">
      <w:pPr>
        <w:bidi w:val="0"/>
        <w:rPr>
          <w:rFonts w:hint="default"/>
          <w:b w:val="0"/>
          <w:bCs w:val="0"/>
          <w:lang w:val="en-IN"/>
        </w:rPr>
      </w:pPr>
    </w:p>
    <w:p w14:paraId="6943827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7C6A2C6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OR REPLACE PACKAGE BODY CUSTOMERMANAGEMENT IS</w:t>
      </w:r>
    </w:p>
    <w:p w14:paraId="2FD79AA8">
      <w:pPr>
        <w:bidi w:val="0"/>
        <w:rPr>
          <w:rFonts w:hint="default"/>
          <w:b w:val="0"/>
          <w:bCs w:val="0"/>
          <w:lang w:val="en-IN"/>
        </w:rPr>
      </w:pPr>
    </w:p>
    <w:p w14:paraId="5E4711E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PROCEDURE ADDNEWCUSTOMER(</w:t>
      </w:r>
    </w:p>
    <w:p w14:paraId="26627B8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P_CUSTOMER_ID IN CUSTOMERS.CUSTOMERID%TYPE,</w:t>
      </w:r>
    </w:p>
    <w:p w14:paraId="6FDA6D0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P_NAME IN CUSTOMERS.NAME%TYPE,</w:t>
      </w:r>
    </w:p>
    <w:p w14:paraId="119EFF2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P_DOB IN CUSTOMERS.DOB%TYPE,</w:t>
      </w:r>
    </w:p>
    <w:p w14:paraId="72017BB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P_BALANCE IN CUSTOMERS.BALANCE%TYPE</w:t>
      </w:r>
    </w:p>
    <w:p w14:paraId="7E94AA9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) IS</w:t>
      </w:r>
    </w:p>
    <w:p w14:paraId="7EF5D93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BEGIN</w:t>
      </w:r>
    </w:p>
    <w:p w14:paraId="0E675D6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INSERT INTO CUSTOMERS (CUSTOMERID, NAME, DOB, BALANCE, LASTMODIFIED)</w:t>
      </w:r>
    </w:p>
    <w:p w14:paraId="5A1C4D0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VALUES (P_CUSTOMER_ID, P_NAME, P_DOB, P_BALANCE, SYSDATE);</w:t>
      </w:r>
    </w:p>
    <w:p w14:paraId="7AFAB02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ADDNEWCUSTOMER;</w:t>
      </w:r>
    </w:p>
    <w:p w14:paraId="27B16360">
      <w:pPr>
        <w:bidi w:val="0"/>
        <w:rPr>
          <w:rFonts w:hint="default"/>
          <w:b w:val="0"/>
          <w:bCs w:val="0"/>
          <w:lang w:val="en-IN"/>
        </w:rPr>
      </w:pPr>
    </w:p>
    <w:p w14:paraId="7736473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PROCEDURE UPDATECUSTOMERDETAILS(</w:t>
      </w:r>
    </w:p>
    <w:p w14:paraId="2E7C16F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P_CUSTOMER_ID IN CUSTOMERS.CUSTOMERID%TYPE,</w:t>
      </w:r>
    </w:p>
    <w:p w14:paraId="4688B2D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P_NAME IN CUSTOMERS.NAME%TYPE,</w:t>
      </w:r>
    </w:p>
    <w:p w14:paraId="75A0C77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P_DOB IN CUSTOMERS.DOB%TYPE,</w:t>
      </w:r>
    </w:p>
    <w:p w14:paraId="4C6C8DA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P_BALANCE IN CUSTOMERS.BALANCE%TYPE</w:t>
      </w:r>
    </w:p>
    <w:p w14:paraId="20C477B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) IS</w:t>
      </w:r>
    </w:p>
    <w:p w14:paraId="59F6855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BEGIN</w:t>
      </w:r>
    </w:p>
    <w:p w14:paraId="3BD0C69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UPDATE CUSTOMERS</w:t>
      </w:r>
    </w:p>
    <w:p w14:paraId="17DB786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SET NAME = P_NAME,</w:t>
      </w:r>
    </w:p>
    <w:p w14:paraId="0DE98D1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DOB = P_DOB,</w:t>
      </w:r>
    </w:p>
    <w:p w14:paraId="423F1FA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BALANCE = P_BALANCE,</w:t>
      </w:r>
    </w:p>
    <w:p w14:paraId="2BB140E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LASTMODIFIED = SYSDATE</w:t>
      </w:r>
    </w:p>
    <w:p w14:paraId="1A4C911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WHERE CUSTOMERID = P_CUSTOMER_ID;</w:t>
      </w:r>
    </w:p>
    <w:p w14:paraId="52C5BCF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UPDATECUSTOMERDETAILS;</w:t>
      </w:r>
    </w:p>
    <w:p w14:paraId="71758B42">
      <w:pPr>
        <w:bidi w:val="0"/>
        <w:rPr>
          <w:rFonts w:hint="default"/>
          <w:b w:val="0"/>
          <w:bCs w:val="0"/>
          <w:lang w:val="en-IN"/>
        </w:rPr>
      </w:pPr>
    </w:p>
    <w:p w14:paraId="5DF8003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FUNCTION GETCUSTOMERBALANCE(</w:t>
      </w:r>
    </w:p>
    <w:p w14:paraId="1D58670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P_CUSTOMER_ID IN CUSTOMERS.CUSTOMERID%TYPE</w:t>
      </w:r>
    </w:p>
    <w:p w14:paraId="418D06F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) RETURN CUSTOMERS.BALANCE%TYPE IS</w:t>
      </w:r>
    </w:p>
    <w:p w14:paraId="4280EF3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V_BALANCE CUSTOMERS.BALANCE%TYPE;</w:t>
      </w:r>
    </w:p>
    <w:p w14:paraId="2689D21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BEGIN</w:t>
      </w:r>
    </w:p>
    <w:p w14:paraId="1CFF2BD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SELECT BALANCE INTO V_BALANCE</w:t>
      </w:r>
    </w:p>
    <w:p w14:paraId="39A061D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FROM CUSTOMERS</w:t>
      </w:r>
    </w:p>
    <w:p w14:paraId="1876EE3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WHERE CUSTOMERID = P_CUSTOMER_ID;</w:t>
      </w:r>
    </w:p>
    <w:p w14:paraId="67774AE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RETURN V_BALANCE;</w:t>
      </w:r>
    </w:p>
    <w:p w14:paraId="00E519E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GETCUSTOMERBALANCE;</w:t>
      </w:r>
    </w:p>
    <w:p w14:paraId="690E94E3">
      <w:pPr>
        <w:bidi w:val="0"/>
        <w:rPr>
          <w:rFonts w:hint="default"/>
          <w:b w:val="0"/>
          <w:bCs w:val="0"/>
          <w:lang w:val="en-IN"/>
        </w:rPr>
      </w:pPr>
    </w:p>
    <w:p w14:paraId="0E158EB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 CUSTOMERMANAGEMENT;</w:t>
      </w:r>
    </w:p>
    <w:p w14:paraId="1DB47CD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745F841B">
      <w:pPr>
        <w:bidi w:val="0"/>
        <w:rPr>
          <w:rFonts w:hint="default"/>
          <w:b w:val="0"/>
          <w:bCs w:val="0"/>
          <w:lang w:val="en-IN"/>
        </w:rPr>
      </w:pPr>
    </w:p>
    <w:p w14:paraId="5162059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051A1AF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2: Create a package to manage employee data.</w:t>
      </w:r>
    </w:p>
    <w:p w14:paraId="39A9F522">
      <w:pPr>
        <w:bidi w:val="0"/>
        <w:rPr>
          <w:rFonts w:hint="default"/>
          <w:b w:val="0"/>
          <w:bCs w:val="0"/>
          <w:lang w:val="en-IN"/>
        </w:rPr>
      </w:pPr>
    </w:p>
    <w:p w14:paraId="34EE2A4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Write a package EmployeeManagement with procedures to hire new employees, update employee details, </w:t>
      </w:r>
    </w:p>
    <w:p w14:paraId="2EE98A8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and a function to calculate annual salary.</w:t>
      </w:r>
    </w:p>
    <w:p w14:paraId="113AF861">
      <w:pPr>
        <w:bidi w:val="0"/>
        <w:rPr>
          <w:rFonts w:hint="default"/>
          <w:b w:val="0"/>
          <w:bCs w:val="0"/>
          <w:lang w:val="en-IN"/>
        </w:rPr>
      </w:pPr>
    </w:p>
    <w:p w14:paraId="36350C6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03C9DCF9">
      <w:pPr>
        <w:bidi w:val="0"/>
        <w:rPr>
          <w:rFonts w:hint="default"/>
          <w:b w:val="0"/>
          <w:bCs w:val="0"/>
          <w:lang w:val="en-IN"/>
        </w:rPr>
      </w:pPr>
    </w:p>
    <w:p w14:paraId="0A73AEA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475055B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OR REPLACE PACKAGE EMPLOYEEMANAGEMENT IS</w:t>
      </w:r>
    </w:p>
    <w:p w14:paraId="5F1C69F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PROCEDURE HIREEMPLOYEE(</w:t>
      </w:r>
    </w:p>
    <w:p w14:paraId="2ADE77E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P_EMPLOYEE_ID IN EMPLOYEES.EMPLOYEEID%TYPE,</w:t>
      </w:r>
    </w:p>
    <w:p w14:paraId="006B817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P_NAME IN EMPLOYEES.NAME%TYPE,</w:t>
      </w:r>
    </w:p>
    <w:p w14:paraId="17B0D0F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P_POSITION IN EMPLOYEES.POSITION%TYPE,</w:t>
      </w:r>
    </w:p>
    <w:p w14:paraId="38F2CF9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P_SALARY IN EMPLOYEES.SALARY%TYPE,</w:t>
      </w:r>
    </w:p>
    <w:p w14:paraId="59B447F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P_DEPARTMENT IN EMPLOYEES.DEPARTMENT%TYPE,</w:t>
      </w:r>
    </w:p>
    <w:p w14:paraId="09AF09B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P_HIRE_DATE IN EMPLOYEES.HIREDATE%TYPE</w:t>
      </w:r>
    </w:p>
    <w:p w14:paraId="54AE936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);</w:t>
      </w:r>
    </w:p>
    <w:p w14:paraId="0F9A8B54">
      <w:pPr>
        <w:bidi w:val="0"/>
        <w:rPr>
          <w:rFonts w:hint="default"/>
          <w:b w:val="0"/>
          <w:bCs w:val="0"/>
          <w:lang w:val="en-IN"/>
        </w:rPr>
      </w:pPr>
    </w:p>
    <w:p w14:paraId="0A61DEB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PROCEDURE UPDATEEMPLOYEEDETAILS(</w:t>
      </w:r>
    </w:p>
    <w:p w14:paraId="542558B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P_EMPLOYEE_ID IN EMPLOYEES.EMPLOYEEID%TYPE,</w:t>
      </w:r>
    </w:p>
    <w:p w14:paraId="74B11C8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P_NAME IN EMPLOYEES.NAME%TYPE,</w:t>
      </w:r>
    </w:p>
    <w:p w14:paraId="401EB48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P_POSITION IN EMPLOYEES.POSITION%TYPE,</w:t>
      </w:r>
    </w:p>
    <w:p w14:paraId="0EFED4E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P_SALARY IN EMPLOYEES.SALARY%TYPE,</w:t>
      </w:r>
    </w:p>
    <w:p w14:paraId="1EB748F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P_DEPARTMENT IN EMPLOYEES.DEPARTMENT%TYPE</w:t>
      </w:r>
    </w:p>
    <w:p w14:paraId="0C38BA7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);</w:t>
      </w:r>
    </w:p>
    <w:p w14:paraId="615921F1">
      <w:pPr>
        <w:bidi w:val="0"/>
        <w:rPr>
          <w:rFonts w:hint="default"/>
          <w:b w:val="0"/>
          <w:bCs w:val="0"/>
          <w:lang w:val="en-IN"/>
        </w:rPr>
      </w:pPr>
    </w:p>
    <w:p w14:paraId="53EE74C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FUNCTION CALCULATEANNUALSALARY(</w:t>
      </w:r>
    </w:p>
    <w:p w14:paraId="77FE4FE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P_EMPLOYEE_ID IN EMPLOYEES.EMPLOYEEID%TYPE</w:t>
      </w:r>
    </w:p>
    <w:p w14:paraId="31A8FBF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) RETURN NUMBER;</w:t>
      </w:r>
    </w:p>
    <w:p w14:paraId="680AD0C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 EMPLOYEEMANAGEMENT;</w:t>
      </w:r>
    </w:p>
    <w:p w14:paraId="4E8C3DC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7110D175">
      <w:pPr>
        <w:bidi w:val="0"/>
        <w:rPr>
          <w:rFonts w:hint="default"/>
          <w:b w:val="0"/>
          <w:bCs w:val="0"/>
          <w:lang w:val="en-IN"/>
        </w:rPr>
      </w:pPr>
    </w:p>
    <w:p w14:paraId="0844EC1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7FE5D7E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OR REPLACE PACKAGE BODY EMPLOYEEMANAGEMENT IS</w:t>
      </w:r>
    </w:p>
    <w:p w14:paraId="1165E528">
      <w:pPr>
        <w:bidi w:val="0"/>
        <w:rPr>
          <w:rFonts w:hint="default"/>
          <w:b w:val="0"/>
          <w:bCs w:val="0"/>
          <w:lang w:val="en-IN"/>
        </w:rPr>
      </w:pPr>
    </w:p>
    <w:p w14:paraId="0416583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PROCEDURE HIREEMPLOYEE(</w:t>
      </w:r>
    </w:p>
    <w:p w14:paraId="64D6DAF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P_EMPLOYEE_ID IN EMPLOYEES.EMPLOYEEID%TYPE,</w:t>
      </w:r>
    </w:p>
    <w:p w14:paraId="5EB5425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P_NAME IN EMPLOYEES.NAME%TYPE,</w:t>
      </w:r>
    </w:p>
    <w:p w14:paraId="2EF1F26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P_POSITION IN EMPLOYEES.POSITION%TYPE,</w:t>
      </w:r>
    </w:p>
    <w:p w14:paraId="53EFB21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P_SALARY IN EMPLOYEES.SALARY%TYPE,</w:t>
      </w:r>
    </w:p>
    <w:p w14:paraId="2C69D8B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P_DEPARTMENT IN EMPLOYEES.DEPARTMENT%TYPE,</w:t>
      </w:r>
    </w:p>
    <w:p w14:paraId="2FC150D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P_HIRE_DATE IN EMPLOYEES.HIREDATE%TYPE</w:t>
      </w:r>
    </w:p>
    <w:p w14:paraId="78C4AB0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) IS</w:t>
      </w:r>
    </w:p>
    <w:p w14:paraId="129FAB1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BEGIN</w:t>
      </w:r>
    </w:p>
    <w:p w14:paraId="43C959A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INSERT INTO EMPLOYEES (EMPLOYEEID, NAME, POSITION, SALARY, DEPARTMENT, HIREDATE)</w:t>
      </w:r>
    </w:p>
    <w:p w14:paraId="35F1721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VALUES (P_EMPLOYEE_ID, P_NAME, P_POSITION, P_SALARY, P_DEPARTMENT, P_HIRE_DATE);</w:t>
      </w:r>
    </w:p>
    <w:p w14:paraId="72550D1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HIREEMPLOYEE;</w:t>
      </w:r>
    </w:p>
    <w:p w14:paraId="184BCEB5">
      <w:pPr>
        <w:bidi w:val="0"/>
        <w:rPr>
          <w:rFonts w:hint="default"/>
          <w:b w:val="0"/>
          <w:bCs w:val="0"/>
          <w:lang w:val="en-IN"/>
        </w:rPr>
      </w:pPr>
    </w:p>
    <w:p w14:paraId="7B24899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PROCEDURE UPDATEEMPLOYEEDETAILS(</w:t>
      </w:r>
    </w:p>
    <w:p w14:paraId="077E946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P_EMPLOYEE_ID IN EMPLOYEES.EMPLOYEEID%TYPE,</w:t>
      </w:r>
    </w:p>
    <w:p w14:paraId="4B18208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P_NAME IN EMPLOYEES.NAME%TYPE,</w:t>
      </w:r>
    </w:p>
    <w:p w14:paraId="0AB6103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P_POSITION IN EMPLOYEES.POSITION%TYPE,</w:t>
      </w:r>
    </w:p>
    <w:p w14:paraId="59AF0A7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P_SALARY IN EMPLOYEES.SALARY%TYPE,</w:t>
      </w:r>
    </w:p>
    <w:p w14:paraId="18BED77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P_DEPARTMENT IN EMPLOYEES.DEPARTMENT%TYPE</w:t>
      </w:r>
    </w:p>
    <w:p w14:paraId="3CD22A9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) IS</w:t>
      </w:r>
    </w:p>
    <w:p w14:paraId="3C0E9B5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BEGIN</w:t>
      </w:r>
    </w:p>
    <w:p w14:paraId="6B9783B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UPDATE EMPLOYEES</w:t>
      </w:r>
    </w:p>
    <w:p w14:paraId="1F328E2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SET NAME = P_NAME,</w:t>
      </w:r>
    </w:p>
    <w:p w14:paraId="69F259D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POSITION = P_POSITION,</w:t>
      </w:r>
    </w:p>
    <w:p w14:paraId="636A301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SALARY = P_SALARY,</w:t>
      </w:r>
    </w:p>
    <w:p w14:paraId="4A38712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    DEPARTMENT = P_DEPARTMENT</w:t>
      </w:r>
    </w:p>
    <w:p w14:paraId="6A76F8D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WHERE EMPLOYEEID = P_EMPLOYEE_ID;</w:t>
      </w:r>
    </w:p>
    <w:p w14:paraId="170EF06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UPDATEEMPLOYEEDETAILS;</w:t>
      </w:r>
    </w:p>
    <w:p w14:paraId="568C6030">
      <w:pPr>
        <w:bidi w:val="0"/>
        <w:rPr>
          <w:rFonts w:hint="default"/>
          <w:b w:val="0"/>
          <w:bCs w:val="0"/>
          <w:lang w:val="en-IN"/>
        </w:rPr>
      </w:pPr>
    </w:p>
    <w:p w14:paraId="064758D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FUNCTION CALCULATEANNUALSALARY(</w:t>
      </w:r>
    </w:p>
    <w:p w14:paraId="76447DD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P_EMPLOYEE_ID IN EMPLOYEES.EMPLOYEEID%TYPE</w:t>
      </w:r>
    </w:p>
    <w:p w14:paraId="461D194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) RETURN NUMBER IS</w:t>
      </w:r>
    </w:p>
    <w:p w14:paraId="13A52CA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V_SALARY EMPLOYEES.SALARY%TYPE;</w:t>
      </w:r>
    </w:p>
    <w:p w14:paraId="5A53B58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BEGIN</w:t>
      </w:r>
    </w:p>
    <w:p w14:paraId="3C2C315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SELECT SALARY INTO V_SALARY</w:t>
      </w:r>
    </w:p>
    <w:p w14:paraId="690D85D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FROM EMPLOYEES</w:t>
      </w:r>
    </w:p>
    <w:p w14:paraId="67EC83B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WHERE EMPLOYEEID = P_EMPLOYEE_ID;</w:t>
      </w:r>
    </w:p>
    <w:p w14:paraId="7523372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RETURN V_SALARY * 12; -- Assuming salary is monthly</w:t>
      </w:r>
    </w:p>
    <w:p w14:paraId="75A7F5B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CALCULATEANNUALSALARY;</w:t>
      </w:r>
    </w:p>
    <w:p w14:paraId="10622A51">
      <w:pPr>
        <w:bidi w:val="0"/>
        <w:rPr>
          <w:rFonts w:hint="default"/>
          <w:b w:val="0"/>
          <w:bCs w:val="0"/>
          <w:lang w:val="en-IN"/>
        </w:rPr>
      </w:pPr>
    </w:p>
    <w:p w14:paraId="1C9A8D3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 EMPLOYEEMANAGEMENT;</w:t>
      </w:r>
    </w:p>
    <w:p w14:paraId="60AABBC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372FE869">
      <w:pPr>
        <w:bidi w:val="0"/>
        <w:rPr>
          <w:rFonts w:hint="default"/>
          <w:b w:val="0"/>
          <w:bCs w:val="0"/>
          <w:lang w:val="en-IN"/>
        </w:rPr>
      </w:pPr>
    </w:p>
    <w:p w14:paraId="3F8F1E6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/*</w:t>
      </w:r>
    </w:p>
    <w:p w14:paraId="015ADAC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SCENARIO 3: Group all account-related operations into a package.</w:t>
      </w:r>
    </w:p>
    <w:p w14:paraId="5CCB7AC0">
      <w:pPr>
        <w:bidi w:val="0"/>
        <w:rPr>
          <w:rFonts w:hint="default"/>
          <w:b w:val="0"/>
          <w:bCs w:val="0"/>
          <w:lang w:val="en-IN"/>
        </w:rPr>
      </w:pPr>
    </w:p>
    <w:p w14:paraId="364E822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Question: Create a package AccountOperations with procedures for opening a new account, closing an account, </w:t>
      </w:r>
    </w:p>
    <w:p w14:paraId="54A65FF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and a function to get the total balance of a customer across all accounts.</w:t>
      </w:r>
    </w:p>
    <w:p w14:paraId="302F845F">
      <w:pPr>
        <w:bidi w:val="0"/>
        <w:rPr>
          <w:rFonts w:hint="default"/>
          <w:b w:val="0"/>
          <w:bCs w:val="0"/>
          <w:lang w:val="en-IN"/>
        </w:rPr>
      </w:pPr>
    </w:p>
    <w:p w14:paraId="726D928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*/</w:t>
      </w:r>
    </w:p>
    <w:p w14:paraId="65B0E86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032E858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OR REPLACE PACKAGE ACCOUNTOPERATIONS IS</w:t>
      </w:r>
    </w:p>
    <w:p w14:paraId="46AA9A9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PROCEDURE OPENNEWACCOUNT(</w:t>
      </w:r>
    </w:p>
    <w:p w14:paraId="556FF8A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P_ACCOUNT_ID IN ACCOUNTS.ACCOUNTID%TYPE,</w:t>
      </w:r>
    </w:p>
    <w:p w14:paraId="059AEC4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P_CUSTOMER_ID IN ACCOUNTS.CUSTOMERID%TYPE,</w:t>
      </w:r>
    </w:p>
    <w:p w14:paraId="168E918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P_ACCOUNT_TYPE IN ACCOUNTS.ACCOUNTTYPE%TYPE,</w:t>
      </w:r>
    </w:p>
    <w:p w14:paraId="0E4C722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P_BALANCE IN ACCOUNTS.BALANCE%TYPE</w:t>
      </w:r>
    </w:p>
    <w:p w14:paraId="44B0D17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);</w:t>
      </w:r>
    </w:p>
    <w:p w14:paraId="11634FEB">
      <w:pPr>
        <w:bidi w:val="0"/>
        <w:rPr>
          <w:rFonts w:hint="default"/>
          <w:b w:val="0"/>
          <w:bCs w:val="0"/>
          <w:lang w:val="en-IN"/>
        </w:rPr>
      </w:pPr>
    </w:p>
    <w:p w14:paraId="5CA837D2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PROCEDURE CLOSEACCOUNT(</w:t>
      </w:r>
    </w:p>
    <w:p w14:paraId="307E370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P_ACCOUNT_ID IN ACCOUNTS.ACCOUNTID%TYPE</w:t>
      </w:r>
    </w:p>
    <w:p w14:paraId="3153FE9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);</w:t>
      </w:r>
    </w:p>
    <w:p w14:paraId="7849847C">
      <w:pPr>
        <w:bidi w:val="0"/>
        <w:rPr>
          <w:rFonts w:hint="default"/>
          <w:b w:val="0"/>
          <w:bCs w:val="0"/>
          <w:lang w:val="en-IN"/>
        </w:rPr>
      </w:pPr>
    </w:p>
    <w:p w14:paraId="29EED68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FUNCTION GETTOTALBALANCE(</w:t>
      </w:r>
    </w:p>
    <w:p w14:paraId="2DFCC2C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P_CUSTOMER_ID IN ACCOUNTS.CUSTOMERID%TYPE</w:t>
      </w:r>
    </w:p>
    <w:p w14:paraId="39B2EA3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) RETURN NUMBER;</w:t>
      </w:r>
    </w:p>
    <w:p w14:paraId="0C5A6FB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 ACCOUNTOPERATIONS;</w:t>
      </w:r>
    </w:p>
    <w:p w14:paraId="25048C7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386AE2F1">
      <w:pPr>
        <w:bidi w:val="0"/>
        <w:rPr>
          <w:rFonts w:hint="default"/>
          <w:b w:val="0"/>
          <w:bCs w:val="0"/>
          <w:lang w:val="en-IN"/>
        </w:rPr>
      </w:pPr>
    </w:p>
    <w:p w14:paraId="2BAA2FE9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SET SERVEROUTPUT ON;</w:t>
      </w:r>
    </w:p>
    <w:p w14:paraId="5F30654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CREATE OR REPLACE PACKAGE BODY ACCOUNTOPERATIONS IS</w:t>
      </w:r>
    </w:p>
    <w:p w14:paraId="41F78E2F">
      <w:pPr>
        <w:bidi w:val="0"/>
        <w:rPr>
          <w:rFonts w:hint="default"/>
          <w:b w:val="0"/>
          <w:bCs w:val="0"/>
          <w:lang w:val="en-IN"/>
        </w:rPr>
      </w:pPr>
    </w:p>
    <w:p w14:paraId="7E72645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PROCEDURE OPENNEWACCOUNT(</w:t>
      </w:r>
    </w:p>
    <w:p w14:paraId="1B32A8B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P_ACCOUNT_ID IN ACCOUNTS.ACCOUNTID%TYPE,</w:t>
      </w:r>
    </w:p>
    <w:p w14:paraId="6D8EDB0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P_CUSTOMER_ID IN ACCOUNTS.CUSTOMERID%TYPE,</w:t>
      </w:r>
    </w:p>
    <w:p w14:paraId="256AEFE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P_ACCOUNT_TYPE IN ACCOUNTS.ACCOUNTTYPE%TYPE,</w:t>
      </w:r>
    </w:p>
    <w:p w14:paraId="40A087E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P_BALANCE IN ACCOUNTS.BALANCE%TYPE</w:t>
      </w:r>
    </w:p>
    <w:p w14:paraId="6F732BD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) IS</w:t>
      </w:r>
    </w:p>
    <w:p w14:paraId="44A79D2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BEGIN</w:t>
      </w:r>
    </w:p>
    <w:p w14:paraId="69AAF15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INSERT INTO ACCOUNTS (ACCOUNTID, CUSTOMERID, ACCOUNTTYPE, BALANCE, LASTMODIFIED)</w:t>
      </w:r>
    </w:p>
    <w:p w14:paraId="67D543E0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VALUES (P_ACCOUNT_ID, P_CUSTOMER_ID, P_ACCOUNT_TYPE, P_BALANCE, SYSDATE);</w:t>
      </w:r>
    </w:p>
    <w:p w14:paraId="5B8E6D2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OPENNEWACCOUNT;</w:t>
      </w:r>
    </w:p>
    <w:p w14:paraId="17D45967">
      <w:pPr>
        <w:bidi w:val="0"/>
        <w:rPr>
          <w:rFonts w:hint="default"/>
          <w:b w:val="0"/>
          <w:bCs w:val="0"/>
          <w:lang w:val="en-IN"/>
        </w:rPr>
      </w:pPr>
    </w:p>
    <w:p w14:paraId="72B7D021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PROCEDURE CLOSEACCOUNT(</w:t>
      </w:r>
    </w:p>
    <w:p w14:paraId="6E16A24B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P_ACCOUNT_ID IN ACCOUNTS.ACCOUNTID%TYPE</w:t>
      </w:r>
    </w:p>
    <w:p w14:paraId="10BE73A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) IS</w:t>
      </w:r>
    </w:p>
    <w:p w14:paraId="4C05C04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BEGIN</w:t>
      </w:r>
    </w:p>
    <w:p w14:paraId="5C24FCB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DELETE FROM ACCOUNTS</w:t>
      </w:r>
    </w:p>
    <w:p w14:paraId="36D4F6FA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WHERE ACCOUNTID = P_ACCOUNT_ID;</w:t>
      </w:r>
    </w:p>
    <w:p w14:paraId="0E6C3FC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CLOSEACCOUNT;</w:t>
      </w:r>
    </w:p>
    <w:p w14:paraId="5A24E4B2">
      <w:pPr>
        <w:bidi w:val="0"/>
        <w:rPr>
          <w:rFonts w:hint="default"/>
          <w:b w:val="0"/>
          <w:bCs w:val="0"/>
          <w:lang w:val="en-IN"/>
        </w:rPr>
      </w:pPr>
    </w:p>
    <w:p w14:paraId="69A9C15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FUNCTION GETTOTALBALANCE(</w:t>
      </w:r>
    </w:p>
    <w:p w14:paraId="1C15A3A3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P_CUSTOMER_ID IN ACCOUNTS.CUSTOMERID%TYPE</w:t>
      </w:r>
    </w:p>
    <w:p w14:paraId="72C1D69F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) RETURN NUMBER IS</w:t>
      </w:r>
    </w:p>
    <w:p w14:paraId="2031B21D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V_TOTAL_BALANCE NUMBER;</w:t>
      </w:r>
    </w:p>
    <w:p w14:paraId="31E2D63E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BEGIN</w:t>
      </w:r>
    </w:p>
    <w:p w14:paraId="374CBE5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SELECT SUM(BALANCE) INTO V_TOTAL_BALANCE</w:t>
      </w:r>
    </w:p>
    <w:p w14:paraId="01E8C69C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FROM ACCOUNTS</w:t>
      </w:r>
    </w:p>
    <w:p w14:paraId="2DFD91A8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WHERE CUSTOMERID = P_CUSTOMER_ID;</w:t>
      </w:r>
    </w:p>
    <w:p w14:paraId="62CBE554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    RETURN V_TOTAL_BALANCE;</w:t>
      </w:r>
    </w:p>
    <w:p w14:paraId="372B1E1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    END GETTOTALBALANCE;</w:t>
      </w:r>
    </w:p>
    <w:p w14:paraId="5BEB43D4">
      <w:pPr>
        <w:bidi w:val="0"/>
        <w:rPr>
          <w:rFonts w:hint="default"/>
          <w:b w:val="0"/>
          <w:bCs w:val="0"/>
          <w:lang w:val="en-IN"/>
        </w:rPr>
      </w:pPr>
    </w:p>
    <w:p w14:paraId="1B9A7606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END ACCOUNTOPERATIONS;</w:t>
      </w:r>
    </w:p>
    <w:p w14:paraId="49FF1847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>/</w:t>
      </w:r>
    </w:p>
    <w:p w14:paraId="14C447D8">
      <w:pPr>
        <w:bidi w:val="0"/>
        <w:rPr>
          <w:rFonts w:hint="default"/>
          <w:b w:val="0"/>
          <w:bCs w:val="0"/>
          <w:lang w:val="en-IN"/>
        </w:rPr>
      </w:pPr>
    </w:p>
    <w:p w14:paraId="58E7DBC3">
      <w:pPr>
        <w:bidi w:val="0"/>
        <w:rPr>
          <w:rFonts w:hint="default"/>
          <w:b w:val="0"/>
          <w:bCs w:val="0"/>
          <w:lang w:val="en-IN"/>
        </w:rPr>
      </w:pPr>
    </w:p>
    <w:p w14:paraId="47672A72">
      <w:pPr>
        <w:rPr>
          <w:rStyle w:val="249"/>
          <w:rFonts w:hint="default"/>
          <w:b w:val="0"/>
          <w:bCs w:val="0"/>
          <w:lang w:val="en-IN"/>
        </w:rPr>
      </w:pPr>
    </w:p>
    <w:p w14:paraId="37562AD5">
      <w:pPr>
        <w:rPr>
          <w:rFonts w:hint="default"/>
          <w:lang w:val="en-IN"/>
        </w:rPr>
      </w:pPr>
      <w:r>
        <w:rPr>
          <w:rFonts w:hint="default"/>
          <w:lang w:val="en-IN"/>
        </w:rPr>
        <w:t>-- Week 2 PL/SQL assignment By Pinaki Banerjee.</w:t>
      </w:r>
    </w:p>
    <w:p w14:paraId="1AB092C3">
      <w:pPr>
        <w:rPr>
          <w:rFonts w:hint="default"/>
          <w:lang w:val="en-IN"/>
        </w:rPr>
      </w:pPr>
      <w:r>
        <w:rPr>
          <w:rFonts w:hint="default"/>
          <w:lang w:val="en-IN"/>
        </w:rPr>
        <w:t>-- Email : pinakibanerjee2001@gmail.com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E0C2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DC1AD8"/>
    <w:rsid w:val="08D4468A"/>
    <w:rsid w:val="178A352D"/>
    <w:rsid w:val="2296091F"/>
    <w:rsid w:val="234E1AFB"/>
    <w:rsid w:val="2D9A10C9"/>
    <w:rsid w:val="2E1E0C2D"/>
    <w:rsid w:val="335903D3"/>
    <w:rsid w:val="42432135"/>
    <w:rsid w:val="53FA3C53"/>
    <w:rsid w:val="68FD2AC5"/>
    <w:rsid w:val="6B7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+Body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9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2 Char"/>
    <w:link w:val="3"/>
    <w:uiPriority w:val="0"/>
    <w:rPr>
      <w:b/>
      <w:bCs/>
      <w:sz w:val="32"/>
      <w:szCs w:val="32"/>
    </w:rPr>
  </w:style>
  <w:style w:type="character" w:customStyle="1" w:styleId="250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2024-08-05T19:44:00Z</dcterms:created>
  <dc:creator>1003_PINAKI BANERJEE_CSE A</dc:creator>
  <cp:lastModifiedBy>1003_PINAKI BANERJEE_CSE A</cp:lastModifiedBy>
  <dcterms:modified xsi:type="dcterms:W3CDTF">2024-08-05T19:58:01Z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DC131BF89E024B3AA571B564C4922011_11</vt:lpwstr>
  </property>
</Properties>
</file>